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463B" w14:textId="77777777" w:rsidR="00510C76" w:rsidRDefault="00000000">
      <w:pPr>
        <w:pStyle w:val="Title"/>
      </w:pPr>
      <w:r>
        <w:t>PERCOBAAN</w:t>
      </w:r>
      <w:r>
        <w:rPr>
          <w:spacing w:val="-12"/>
        </w:rPr>
        <w:t xml:space="preserve"> </w:t>
      </w:r>
      <w:r>
        <w:t>2.</w:t>
      </w:r>
      <w:r>
        <w:rPr>
          <w:spacing w:val="-11"/>
        </w:rPr>
        <w:t xml:space="preserve"> </w:t>
      </w:r>
      <w:r>
        <w:t>RANGKAIAN</w:t>
      </w:r>
      <w:r>
        <w:rPr>
          <w:spacing w:val="-11"/>
        </w:rPr>
        <w:t xml:space="preserve"> </w:t>
      </w:r>
      <w:r>
        <w:t>GERBANG</w:t>
      </w:r>
      <w:r>
        <w:rPr>
          <w:spacing w:val="-12"/>
        </w:rPr>
        <w:t xml:space="preserve"> </w:t>
      </w:r>
      <w:r>
        <w:t>LOGIKA</w:t>
      </w:r>
      <w:r>
        <w:rPr>
          <w:spacing w:val="-11"/>
        </w:rPr>
        <w:t xml:space="preserve"> </w:t>
      </w:r>
      <w:r>
        <w:rPr>
          <w:spacing w:val="-2"/>
        </w:rPr>
        <w:t>DASAR</w:t>
      </w:r>
    </w:p>
    <w:p w14:paraId="1F79251F" w14:textId="77777777" w:rsidR="00510C76" w:rsidRDefault="00510C76">
      <w:pPr>
        <w:pStyle w:val="BodyText"/>
        <w:rPr>
          <w:rFonts w:ascii="Arial Narrow"/>
          <w:b/>
          <w:sz w:val="32"/>
        </w:rPr>
      </w:pPr>
    </w:p>
    <w:p w14:paraId="0591C805" w14:textId="77777777" w:rsidR="00510C76" w:rsidRDefault="00000000">
      <w:pPr>
        <w:pStyle w:val="Heading1"/>
        <w:spacing w:before="208"/>
        <w:rPr>
          <w:u w:val="none"/>
        </w:rPr>
      </w:pPr>
      <w:r>
        <w:rPr>
          <w:spacing w:val="-2"/>
        </w:rPr>
        <w:t>TUJUAN:</w:t>
      </w:r>
    </w:p>
    <w:p w14:paraId="44B30C4E" w14:textId="77777777" w:rsidR="00510C76" w:rsidRDefault="00000000" w:rsidP="00006619">
      <w:pPr>
        <w:pStyle w:val="BodyText"/>
        <w:spacing w:before="135"/>
        <w:ind w:left="548"/>
      </w:pPr>
      <w:proofErr w:type="spellStart"/>
      <w:r>
        <w:t>Setelah</w:t>
      </w:r>
      <w:proofErr w:type="spellEnd"/>
      <w:r>
        <w:rPr>
          <w:spacing w:val="-12"/>
        </w:rPr>
        <w:t xml:space="preserve"> </w:t>
      </w:r>
      <w:proofErr w:type="spellStart"/>
      <w:r>
        <w:t>menyelesaikan</w:t>
      </w:r>
      <w:proofErr w:type="spellEnd"/>
      <w:r>
        <w:rPr>
          <w:spacing w:val="-12"/>
        </w:rPr>
        <w:t xml:space="preserve"> </w:t>
      </w:r>
      <w:proofErr w:type="spellStart"/>
      <w:r>
        <w:t>percobaan</w:t>
      </w:r>
      <w:proofErr w:type="spellEnd"/>
      <w:r>
        <w:rPr>
          <w:spacing w:val="-13"/>
        </w:rPr>
        <w:t xml:space="preserve"> </w:t>
      </w:r>
      <w:proofErr w:type="spellStart"/>
      <w:r>
        <w:t>ini</w:t>
      </w:r>
      <w:proofErr w:type="spellEnd"/>
      <w:r>
        <w:rPr>
          <w:spacing w:val="-12"/>
        </w:rPr>
        <w:t xml:space="preserve"> </w:t>
      </w:r>
      <w:proofErr w:type="spellStart"/>
      <w:r>
        <w:t>mahasiswa</w:t>
      </w:r>
      <w:proofErr w:type="spellEnd"/>
      <w:r>
        <w:rPr>
          <w:spacing w:val="-11"/>
        </w:rPr>
        <w:t xml:space="preserve"> </w:t>
      </w:r>
      <w:proofErr w:type="spellStart"/>
      <w:r>
        <w:t>diharapkan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mampu</w:t>
      </w:r>
      <w:proofErr w:type="spellEnd"/>
    </w:p>
    <w:p w14:paraId="23EBF7C9" w14:textId="77777777" w:rsidR="00510C76" w:rsidRDefault="00000000" w:rsidP="00006619">
      <w:pPr>
        <w:pStyle w:val="ListParagraph"/>
        <w:numPr>
          <w:ilvl w:val="0"/>
          <w:numId w:val="1"/>
        </w:numPr>
        <w:tabs>
          <w:tab w:val="left" w:pos="1628"/>
        </w:tabs>
        <w:spacing w:before="137"/>
        <w:ind w:left="908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kombinasi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gerbang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dasar</w:t>
      </w:r>
      <w:proofErr w:type="spellEnd"/>
    </w:p>
    <w:p w14:paraId="2E8D9FA1" w14:textId="77777777" w:rsidR="00510C76" w:rsidRDefault="00000000" w:rsidP="00006619">
      <w:pPr>
        <w:pStyle w:val="ListParagraph"/>
        <w:numPr>
          <w:ilvl w:val="0"/>
          <w:numId w:val="1"/>
        </w:numPr>
        <w:tabs>
          <w:tab w:val="left" w:pos="1628"/>
        </w:tabs>
        <w:spacing w:before="136"/>
        <w:ind w:left="908"/>
        <w:rPr>
          <w:sz w:val="24"/>
        </w:rPr>
      </w:pPr>
      <w:proofErr w:type="spellStart"/>
      <w:r>
        <w:rPr>
          <w:sz w:val="24"/>
        </w:rPr>
        <w:t>Memahami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kombinasi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gerbang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dasar</w:t>
      </w:r>
      <w:proofErr w:type="spellEnd"/>
    </w:p>
    <w:p w14:paraId="0A31B384" w14:textId="77777777" w:rsidR="00510C76" w:rsidRDefault="00510C76">
      <w:pPr>
        <w:pStyle w:val="BodyText"/>
        <w:rPr>
          <w:sz w:val="26"/>
        </w:rPr>
      </w:pPr>
    </w:p>
    <w:p w14:paraId="2FC08221" w14:textId="77777777" w:rsidR="00510C76" w:rsidRDefault="00510C76">
      <w:pPr>
        <w:pStyle w:val="BodyText"/>
        <w:spacing w:before="2"/>
        <w:rPr>
          <w:sz w:val="22"/>
        </w:rPr>
      </w:pPr>
    </w:p>
    <w:p w14:paraId="074D0827" w14:textId="77777777" w:rsidR="00510C76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PERALATAN:</w:t>
      </w:r>
    </w:p>
    <w:p w14:paraId="5E7939E7" w14:textId="77777777" w:rsidR="00006619" w:rsidRDefault="00006619" w:rsidP="00006619">
      <w:pPr>
        <w:pStyle w:val="ListParagraph"/>
        <w:numPr>
          <w:ilvl w:val="0"/>
          <w:numId w:val="6"/>
        </w:numPr>
        <w:tabs>
          <w:tab w:val="left" w:pos="908"/>
          <w:tab w:val="left" w:pos="6237"/>
        </w:tabs>
        <w:ind w:left="907" w:hanging="363"/>
        <w:rPr>
          <w:sz w:val="24"/>
        </w:rPr>
      </w:pPr>
      <w:proofErr w:type="spellStart"/>
      <w:r>
        <w:rPr>
          <w:sz w:val="24"/>
        </w:rPr>
        <w:t>Protobord</w:t>
      </w:r>
      <w:proofErr w:type="spellEnd"/>
      <w:r>
        <w:rPr>
          <w:sz w:val="24"/>
        </w:rPr>
        <w:tab/>
        <w:t xml:space="preserve">: 1 </w:t>
      </w:r>
      <w:proofErr w:type="spellStart"/>
      <w:r>
        <w:rPr>
          <w:sz w:val="24"/>
        </w:rPr>
        <w:t>buah</w:t>
      </w:r>
      <w:proofErr w:type="spellEnd"/>
    </w:p>
    <w:p w14:paraId="6BAF3C44" w14:textId="77777777" w:rsidR="00006619" w:rsidRDefault="00006619" w:rsidP="00006619">
      <w:pPr>
        <w:pStyle w:val="ListParagraph"/>
        <w:numPr>
          <w:ilvl w:val="0"/>
          <w:numId w:val="6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>Power supply</w:t>
      </w:r>
      <w:r>
        <w:rPr>
          <w:sz w:val="24"/>
        </w:rPr>
        <w:tab/>
        <w:t>: 1buah</w:t>
      </w:r>
    </w:p>
    <w:p w14:paraId="3CA7E561" w14:textId="77777777" w:rsidR="00006619" w:rsidRDefault="00006619" w:rsidP="00006619">
      <w:pPr>
        <w:pStyle w:val="ListParagraph"/>
        <w:numPr>
          <w:ilvl w:val="0"/>
          <w:numId w:val="6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>IC TTL (7408, 7432,7404, 7400, 7402, 7486, 74266)</w:t>
      </w:r>
      <w:r>
        <w:rPr>
          <w:sz w:val="24"/>
        </w:rPr>
        <w:tab/>
        <w:t xml:space="preserve">: @1 </w:t>
      </w:r>
      <w:proofErr w:type="spellStart"/>
      <w:r>
        <w:rPr>
          <w:sz w:val="24"/>
        </w:rPr>
        <w:t>buah</w:t>
      </w:r>
      <w:proofErr w:type="spellEnd"/>
    </w:p>
    <w:p w14:paraId="10178AA4" w14:textId="77777777" w:rsidR="00006619" w:rsidRDefault="00006619" w:rsidP="00006619">
      <w:pPr>
        <w:pStyle w:val="ListParagraph"/>
        <w:numPr>
          <w:ilvl w:val="0"/>
          <w:numId w:val="6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 xml:space="preserve">LED </w:t>
      </w:r>
      <w:r>
        <w:rPr>
          <w:sz w:val="24"/>
        </w:rPr>
        <w:tab/>
        <w:t xml:space="preserve">: 2 </w:t>
      </w:r>
      <w:proofErr w:type="spellStart"/>
      <w:r>
        <w:rPr>
          <w:sz w:val="24"/>
        </w:rPr>
        <w:t>buah</w:t>
      </w:r>
      <w:proofErr w:type="spellEnd"/>
    </w:p>
    <w:p w14:paraId="722E653B" w14:textId="77777777" w:rsidR="00006619" w:rsidRDefault="00006619" w:rsidP="00006619">
      <w:pPr>
        <w:pStyle w:val="ListParagraph"/>
        <w:numPr>
          <w:ilvl w:val="0"/>
          <w:numId w:val="6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 xml:space="preserve">Kabel </w:t>
      </w:r>
      <w:proofErr w:type="spellStart"/>
      <w:r>
        <w:rPr>
          <w:sz w:val="24"/>
        </w:rPr>
        <w:t>konektor</w:t>
      </w:r>
      <w:proofErr w:type="spellEnd"/>
    </w:p>
    <w:p w14:paraId="78EE765A" w14:textId="77777777" w:rsidR="00006619" w:rsidRDefault="00006619" w:rsidP="00006619">
      <w:pPr>
        <w:pStyle w:val="ListParagraph"/>
        <w:numPr>
          <w:ilvl w:val="0"/>
          <w:numId w:val="6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 xml:space="preserve">Resistor 100 ohm </w:t>
      </w:r>
      <w:r>
        <w:rPr>
          <w:sz w:val="24"/>
        </w:rPr>
        <w:tab/>
        <w:t xml:space="preserve">: 2 </w:t>
      </w:r>
      <w:proofErr w:type="spellStart"/>
      <w:r>
        <w:rPr>
          <w:sz w:val="24"/>
        </w:rPr>
        <w:t>buah</w:t>
      </w:r>
      <w:proofErr w:type="spellEnd"/>
    </w:p>
    <w:p w14:paraId="6F3F4684" w14:textId="77777777" w:rsidR="00006619" w:rsidRDefault="00006619" w:rsidP="00006619">
      <w:pPr>
        <w:pStyle w:val="ListParagraph"/>
        <w:numPr>
          <w:ilvl w:val="0"/>
          <w:numId w:val="6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pacing w:val="-2"/>
          <w:sz w:val="24"/>
        </w:rPr>
        <w:t xml:space="preserve">Multimeter </w:t>
      </w:r>
      <w:r>
        <w:rPr>
          <w:spacing w:val="-2"/>
          <w:sz w:val="24"/>
        </w:rPr>
        <w:tab/>
        <w:t xml:space="preserve">: 1 </w:t>
      </w:r>
      <w:proofErr w:type="spellStart"/>
      <w:r>
        <w:rPr>
          <w:spacing w:val="-2"/>
          <w:sz w:val="24"/>
        </w:rPr>
        <w:t>buah</w:t>
      </w:r>
      <w:proofErr w:type="spellEnd"/>
    </w:p>
    <w:p w14:paraId="4B35AF07" w14:textId="77777777" w:rsidR="00510C76" w:rsidRDefault="00510C76">
      <w:pPr>
        <w:pStyle w:val="BodyText"/>
        <w:rPr>
          <w:sz w:val="26"/>
        </w:rPr>
      </w:pPr>
    </w:p>
    <w:p w14:paraId="65887136" w14:textId="77777777" w:rsidR="00510C76" w:rsidRDefault="00510C76">
      <w:pPr>
        <w:pStyle w:val="BodyText"/>
        <w:spacing w:before="3"/>
        <w:rPr>
          <w:sz w:val="22"/>
        </w:rPr>
      </w:pPr>
    </w:p>
    <w:p w14:paraId="3E6C245F" w14:textId="77777777" w:rsidR="00510C76" w:rsidRDefault="00000000">
      <w:pPr>
        <w:pStyle w:val="Heading1"/>
        <w:spacing w:before="0"/>
        <w:rPr>
          <w:u w:val="none"/>
        </w:rPr>
      </w:pPr>
      <w:r>
        <w:rPr>
          <w:spacing w:val="-2"/>
        </w:rPr>
        <w:t>TEORI:</w:t>
      </w:r>
    </w:p>
    <w:p w14:paraId="55BC1EBC" w14:textId="77777777" w:rsidR="00510C76" w:rsidRDefault="00000000">
      <w:pPr>
        <w:pStyle w:val="BodyText"/>
        <w:spacing w:before="135" w:line="360" w:lineRule="auto"/>
        <w:ind w:left="548" w:right="114" w:firstLine="720"/>
        <w:jc w:val="both"/>
      </w:pPr>
      <w:r>
        <w:pict w14:anchorId="7F4AD98C">
          <v:group id="docshapegroup4" o:spid="_x0000_s2050" style="position:absolute;left:0;text-align:left;margin-left:160.4pt;margin-top:93.75pt;width:301pt;height:110.55pt;z-index:251647488;mso-position-horizontal-relative:page" coordorigin="3209,1876" coordsize="6020,2211">
            <v:shape id="docshape5" o:spid="_x0000_s2051" style="position:absolute;left:3331;top:1998;width:5897;height:2088" coordorigin="3331,1998" coordsize="5897,2088" path="m9228,1998r-5897,l3331,3966r,120l9228,4086r,-120l9228,1998xe" fillcolor="gray" stroked="f">
              <v:path arrowok="t"/>
            </v:shape>
            <v:rect id="docshape6" o:spid="_x0000_s2052" style="position:absolute;left:3211;top:1878;width:5897;height:2088" stroked="f"/>
            <v:rect id="docshape7" o:spid="_x0000_s2053" style="position:absolute;left:3211;top:1878;width:5897;height:2088" filled="f" strokeweight=".25pt"/>
            <v:shape id="docshape8" o:spid="_x0000_s2054" style="position:absolute;left:3996;top:2288;width:4472;height:993" coordorigin="3996,2289" coordsize="4472,993" o:spt="100" adj="0,,0" path="m5227,3181r-10,-8l5107,3081r36,92l4003,3173r-6,2l3996,3181r1,5l4003,3189r1141,l5107,3281r112,-92l5227,3181xm5227,2629r-10,-8l5107,2529r36,92l4003,2621r-6,2l3996,2629r1,5l4003,2637r1141,l5107,2729r112,-92l5227,2629xm5227,2389r-10,-8l5107,2289r36,92l4003,2381r-6,2l3996,2389r1,5l4003,2397r1141,l5107,2489r112,-92l5227,2389xm8467,2821r-10,-8l8347,2721r36,92l7243,2813r-6,2l7236,2821r1,5l7243,2829r1141,l8387,2821r-40,100l8459,2829r8,-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2055" type="#_x0000_t202" style="position:absolute;left:5227;top:2173;width:2016;height:1296">
              <v:textbox inset="0,0,0,0">
                <w:txbxContent>
                  <w:p w14:paraId="37AF506B" w14:textId="77777777" w:rsidR="00510C76" w:rsidRDefault="00510C76">
                    <w:pPr>
                      <w:spacing w:before="4"/>
                      <w:rPr>
                        <w:color w:val="000000"/>
                        <w:sz w:val="24"/>
                      </w:rPr>
                    </w:pPr>
                  </w:p>
                  <w:p w14:paraId="5BACF58E" w14:textId="77777777" w:rsidR="00510C76" w:rsidRDefault="00000000">
                    <w:pPr>
                      <w:spacing w:line="237" w:lineRule="auto"/>
                      <w:ind w:left="281" w:right="272" w:firstLine="195"/>
                      <w:rPr>
                        <w:rFonts w:ascii="Arial"/>
                        <w:color w:val="000000"/>
                      </w:rPr>
                    </w:pPr>
                    <w:proofErr w:type="spellStart"/>
                    <w:r>
                      <w:rPr>
                        <w:rFonts w:ascii="Arial"/>
                        <w:color w:val="000000"/>
                        <w:spacing w:val="-2"/>
                      </w:rPr>
                      <w:t>Rangkaian</w:t>
                    </w:r>
                    <w:proofErr w:type="spellEnd"/>
                    <w:r>
                      <w:rPr>
                        <w:rFonts w:ascii="Arial"/>
                        <w:color w:val="000000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000000"/>
                      </w:rPr>
                      <w:t>gerbang</w:t>
                    </w:r>
                    <w:proofErr w:type="spellEnd"/>
                    <w:r>
                      <w:rPr>
                        <w:rFonts w:ascii="Arial"/>
                        <w:color w:val="000000"/>
                        <w:spacing w:val="-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000000"/>
                      </w:rPr>
                      <w:t>logika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7588CC76">
          <v:shape id="docshape10" o:spid="_x0000_s2056" type="#_x0000_t202" style="position:absolute;left:0;text-align:left;margin-left:160.65pt;margin-top:94pt;width:294.6pt;height:107.1pt;z-index:251648512;mso-position-horizontal-relative:page;mso-width-relative:page;mso-height-relative:page" filled="f" stroked="f">
            <v:textbox style="layout-flow:vertical" inset="0,0,0,0">
              <w:txbxContent>
                <w:p w14:paraId="020D339F" w14:textId="77777777" w:rsidR="00510C76" w:rsidRDefault="00000000">
                  <w:pPr>
                    <w:spacing w:before="210"/>
                    <w:ind w:left="596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2"/>
                    </w:rPr>
                    <w:t>OUTPUT</w:t>
                  </w:r>
                </w:p>
                <w:p w14:paraId="4F8210DC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4BCDA74F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2B9854F2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0DFF9A30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21CAE7D9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002D4375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638187E3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7B470BFE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6FA41983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0573BBBE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43F612F5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52421DEA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4D827CD6" w14:textId="77777777" w:rsidR="00510C76" w:rsidRDefault="00510C76">
                  <w:pPr>
                    <w:pStyle w:val="BodyText"/>
                    <w:rPr>
                      <w:rFonts w:ascii="Arial"/>
                    </w:rPr>
                  </w:pPr>
                </w:p>
                <w:p w14:paraId="21FC0DFD" w14:textId="77777777" w:rsidR="00510C76" w:rsidRDefault="00510C76">
                  <w:pPr>
                    <w:pStyle w:val="BodyText"/>
                    <w:spacing w:before="4"/>
                    <w:rPr>
                      <w:rFonts w:ascii="Arial"/>
                      <w:sz w:val="35"/>
                    </w:rPr>
                  </w:pPr>
                </w:p>
                <w:p w14:paraId="5DB15A21" w14:textId="77777777" w:rsidR="00510C76" w:rsidRDefault="00000000">
                  <w:pPr>
                    <w:spacing w:before="1"/>
                    <w:ind w:left="784" w:right="901"/>
                    <w:jc w:val="center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.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.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 xml:space="preserve">. </w:t>
                  </w:r>
                  <w:r>
                    <w:rPr>
                      <w:rFonts w:ascii="Arial"/>
                      <w:b/>
                      <w:spacing w:val="-10"/>
                    </w:rPr>
                    <w:t>.</w:t>
                  </w:r>
                </w:p>
                <w:p w14:paraId="77DB9F2B" w14:textId="77777777" w:rsidR="00510C76" w:rsidRDefault="00510C76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14:paraId="3F762623" w14:textId="77777777" w:rsidR="00510C76" w:rsidRDefault="00510C76">
                  <w:pPr>
                    <w:pStyle w:val="BodyText"/>
                    <w:spacing w:before="1"/>
                    <w:rPr>
                      <w:rFonts w:ascii="Arial"/>
                      <w:b/>
                      <w:sz w:val="29"/>
                    </w:rPr>
                  </w:pPr>
                </w:p>
                <w:p w14:paraId="32A1EDC0" w14:textId="77777777" w:rsidR="00510C76" w:rsidRDefault="00000000">
                  <w:pPr>
                    <w:ind w:left="574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2"/>
                    </w:rPr>
                    <w:t>INPUT</w:t>
                  </w:r>
                </w:p>
              </w:txbxContent>
            </v:textbox>
            <w10:wrap anchorx="page"/>
          </v:shape>
        </w:pic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gerbang</w:t>
      </w:r>
      <w:proofErr w:type="spellEnd"/>
      <w:r>
        <w:rPr>
          <w:spacing w:val="-1"/>
        </w:rPr>
        <w:t xml:space="preserve"> </w:t>
      </w:r>
      <w:proofErr w:type="spellStart"/>
      <w:r>
        <w:t>logika</w:t>
      </w:r>
      <w:proofErr w:type="spellEnd"/>
      <w:r>
        <w:rPr>
          <w:spacing w:val="-1"/>
        </w:rPr>
        <w:t xml:space="preserve"> </w:t>
      </w:r>
      <w:proofErr w:type="spellStart"/>
      <w:r>
        <w:t>dasar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Secara</w:t>
      </w:r>
      <w:proofErr w:type="spellEnd"/>
      <w:r>
        <w:rPr>
          <w:spacing w:val="-1"/>
        </w:rPr>
        <w:t xml:space="preserve"> </w:t>
      </w:r>
      <w:r>
        <w:t>garis</w:t>
      </w:r>
      <w:r>
        <w:rPr>
          <w:spacing w:val="-1"/>
        </w:rPr>
        <w:t xml:space="preserve"> </w:t>
      </w:r>
      <w:proofErr w:type="spellStart"/>
      <w:r>
        <w:t>besar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sebuah</w:t>
      </w:r>
      <w:proofErr w:type="spellEnd"/>
      <w:r>
        <w:rPr>
          <w:spacing w:val="-2"/>
        </w:rPr>
        <w:t xml:space="preserve"> </w:t>
      </w:r>
      <w:proofErr w:type="spellStart"/>
      <w:r>
        <w:t>rangkaian</w:t>
      </w:r>
      <w:proofErr w:type="spellEnd"/>
      <w:r>
        <w:rPr>
          <w:spacing w:val="-2"/>
        </w:rPr>
        <w:t xml:space="preserve"> </w:t>
      </w:r>
      <w:proofErr w:type="spellStart"/>
      <w:r>
        <w:t>logika</w:t>
      </w:r>
      <w:proofErr w:type="spellEnd"/>
      <w:r>
        <w:rPr>
          <w:spacing w:val="40"/>
        </w:rPr>
        <w:t xml:space="preserve"> </w:t>
      </w:r>
      <w:proofErr w:type="spellStart"/>
      <w:r>
        <w:t>dapat</w:t>
      </w:r>
      <w:proofErr w:type="spellEnd"/>
      <w:r>
        <w:rPr>
          <w:spacing w:val="-2"/>
        </w:rP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input dan </w:t>
      </w:r>
      <w:proofErr w:type="spellStart"/>
      <w:r>
        <w:t>sebuah</w:t>
      </w:r>
      <w:proofErr w:type="spellEnd"/>
      <w:r>
        <w:t xml:space="preserve"> output,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2-1.</w:t>
      </w:r>
    </w:p>
    <w:p w14:paraId="2CF4046A" w14:textId="77777777" w:rsidR="00510C76" w:rsidRDefault="00510C76">
      <w:pPr>
        <w:pStyle w:val="BodyText"/>
        <w:rPr>
          <w:sz w:val="20"/>
        </w:rPr>
      </w:pPr>
    </w:p>
    <w:p w14:paraId="285A227D" w14:textId="77777777" w:rsidR="00510C76" w:rsidRDefault="00510C76">
      <w:pPr>
        <w:pStyle w:val="BodyText"/>
        <w:rPr>
          <w:sz w:val="20"/>
        </w:rPr>
      </w:pPr>
    </w:p>
    <w:p w14:paraId="24E9CFEE" w14:textId="77777777" w:rsidR="00510C76" w:rsidRDefault="00510C76">
      <w:pPr>
        <w:pStyle w:val="BodyText"/>
        <w:rPr>
          <w:sz w:val="20"/>
        </w:rPr>
      </w:pPr>
    </w:p>
    <w:p w14:paraId="38DAB1FB" w14:textId="77777777" w:rsidR="00510C76" w:rsidRDefault="00510C76">
      <w:pPr>
        <w:pStyle w:val="BodyText"/>
        <w:rPr>
          <w:sz w:val="20"/>
        </w:rPr>
      </w:pPr>
    </w:p>
    <w:p w14:paraId="38EABFD4" w14:textId="77777777" w:rsidR="00510C76" w:rsidRDefault="00510C76">
      <w:pPr>
        <w:pStyle w:val="BodyText"/>
        <w:rPr>
          <w:sz w:val="20"/>
        </w:rPr>
      </w:pPr>
    </w:p>
    <w:p w14:paraId="20CDF319" w14:textId="77777777" w:rsidR="00510C76" w:rsidRDefault="00510C76">
      <w:pPr>
        <w:pStyle w:val="BodyText"/>
        <w:rPr>
          <w:sz w:val="20"/>
        </w:rPr>
      </w:pPr>
    </w:p>
    <w:p w14:paraId="17F3B9B6" w14:textId="77777777" w:rsidR="00510C76" w:rsidRDefault="00510C76">
      <w:pPr>
        <w:pStyle w:val="BodyText"/>
        <w:rPr>
          <w:sz w:val="20"/>
        </w:rPr>
      </w:pPr>
    </w:p>
    <w:p w14:paraId="7C28345C" w14:textId="77777777" w:rsidR="00510C76" w:rsidRDefault="00510C76">
      <w:pPr>
        <w:pStyle w:val="BodyText"/>
        <w:rPr>
          <w:sz w:val="20"/>
        </w:rPr>
      </w:pPr>
    </w:p>
    <w:p w14:paraId="2D6DA4EF" w14:textId="77777777" w:rsidR="00510C76" w:rsidRDefault="00510C76">
      <w:pPr>
        <w:pStyle w:val="BodyText"/>
        <w:rPr>
          <w:sz w:val="20"/>
        </w:rPr>
      </w:pPr>
    </w:p>
    <w:p w14:paraId="625D33DF" w14:textId="77777777" w:rsidR="00510C76" w:rsidRDefault="00510C76">
      <w:pPr>
        <w:pStyle w:val="BodyText"/>
        <w:spacing w:before="3"/>
        <w:rPr>
          <w:sz w:val="28"/>
        </w:rPr>
      </w:pPr>
    </w:p>
    <w:p w14:paraId="2C9BE40E" w14:textId="77777777" w:rsidR="00510C76" w:rsidRDefault="00000000">
      <w:pPr>
        <w:pStyle w:val="BodyText"/>
        <w:spacing w:before="90"/>
        <w:ind w:left="2507"/>
      </w:pPr>
      <w:r>
        <w:t>Gambar</w:t>
      </w:r>
      <w:r>
        <w:rPr>
          <w:spacing w:val="-3"/>
        </w:rPr>
        <w:t xml:space="preserve"> </w:t>
      </w:r>
      <w:r>
        <w:t>2-1.</w:t>
      </w:r>
      <w:r>
        <w:rPr>
          <w:spacing w:val="-3"/>
        </w:rPr>
        <w:t xml:space="preserve"> </w:t>
      </w:r>
      <w:r>
        <w:t>Blok</w:t>
      </w:r>
      <w:r>
        <w:rPr>
          <w:spacing w:val="-2"/>
        </w:rPr>
        <w:t xml:space="preserve"> </w:t>
      </w:r>
      <w:r>
        <w:t>Dasar</w:t>
      </w:r>
      <w:r>
        <w:rPr>
          <w:spacing w:val="-3"/>
        </w:rPr>
        <w:t xml:space="preserve"> </w:t>
      </w:r>
      <w:proofErr w:type="spellStart"/>
      <w:r>
        <w:t>Rangkaian</w:t>
      </w:r>
      <w:proofErr w:type="spellEnd"/>
      <w:r>
        <w:rPr>
          <w:spacing w:val="-2"/>
        </w:rPr>
        <w:t xml:space="preserve"> </w:t>
      </w:r>
      <w:proofErr w:type="spellStart"/>
      <w:r>
        <w:t>Gerbang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Logika</w:t>
      </w:r>
    </w:p>
    <w:p w14:paraId="7388B218" w14:textId="77777777" w:rsidR="00510C76" w:rsidRDefault="00510C76">
      <w:pPr>
        <w:pStyle w:val="BodyText"/>
        <w:rPr>
          <w:sz w:val="26"/>
        </w:rPr>
      </w:pPr>
    </w:p>
    <w:p w14:paraId="5E2527B8" w14:textId="77777777" w:rsidR="00510C76" w:rsidRDefault="00510C76">
      <w:pPr>
        <w:pStyle w:val="BodyText"/>
        <w:rPr>
          <w:sz w:val="22"/>
        </w:rPr>
      </w:pPr>
    </w:p>
    <w:p w14:paraId="5271B85A" w14:textId="77777777" w:rsidR="00510C76" w:rsidRDefault="00000000">
      <w:pPr>
        <w:pStyle w:val="BodyText"/>
        <w:spacing w:line="360" w:lineRule="auto"/>
        <w:ind w:left="548" w:right="117" w:firstLine="720"/>
        <w:jc w:val="both"/>
      </w:pPr>
      <w:proofErr w:type="spellStart"/>
      <w:r>
        <w:t>Rangkaian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spacing w:val="-2"/>
        </w:rPr>
        <w:t>berikut</w:t>
      </w:r>
      <w:proofErr w:type="spellEnd"/>
      <w:r>
        <w:rPr>
          <w:spacing w:val="-2"/>
        </w:rPr>
        <w:t>:</w:t>
      </w:r>
    </w:p>
    <w:p w14:paraId="6FBA2DDB" w14:textId="77777777" w:rsidR="00510C76" w:rsidRDefault="00510C76">
      <w:pPr>
        <w:spacing w:line="360" w:lineRule="auto"/>
        <w:jc w:val="both"/>
        <w:sectPr w:rsidR="00510C76">
          <w:headerReference w:type="default" r:id="rId8"/>
          <w:footerReference w:type="default" r:id="rId9"/>
          <w:type w:val="continuous"/>
          <w:pgSz w:w="12240" w:h="15840"/>
          <w:pgMar w:top="1560" w:right="1580" w:bottom="1320" w:left="1720" w:header="718" w:footer="1139" w:gutter="0"/>
          <w:pgNumType w:start="6"/>
          <w:cols w:space="720"/>
        </w:sectPr>
      </w:pPr>
    </w:p>
    <w:p w14:paraId="547E309B" w14:textId="77777777" w:rsidR="00510C76" w:rsidRDefault="00510C76">
      <w:pPr>
        <w:pStyle w:val="BodyText"/>
        <w:spacing w:before="9"/>
        <w:rPr>
          <w:sz w:val="4"/>
        </w:rPr>
      </w:pPr>
    </w:p>
    <w:p w14:paraId="081B8281" w14:textId="77777777" w:rsidR="00510C76" w:rsidRDefault="00000000">
      <w:pPr>
        <w:tabs>
          <w:tab w:val="left" w:pos="2312"/>
        </w:tabs>
        <w:spacing w:line="20" w:lineRule="exact"/>
        <w:ind w:left="1922"/>
        <w:rPr>
          <w:sz w:val="2"/>
        </w:rPr>
      </w:pPr>
      <w:r>
        <w:rPr>
          <w:sz w:val="2"/>
        </w:rPr>
      </w:r>
      <w:r>
        <w:rPr>
          <w:sz w:val="2"/>
        </w:rPr>
        <w:pict w14:anchorId="7E9ABEA0">
          <v:group id="docshapegroup11" o:spid="_x0000_s2057" style="width:7.35pt;height:.5pt;mso-position-horizontal-relative:char;mso-position-vertical-relative:line" coordsize="147,10">
            <v:line id="_x0000_s2058" style="position:absolute" from="0,5" to="146,5" strokeweight=".17603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E26F44A">
          <v:group id="docshapegroup12" o:spid="_x0000_s2059" style="width:26.8pt;height:.5pt;mso-position-horizontal-relative:char;mso-position-vertical-relative:line" coordsize="536,10">
            <v:line id="_x0000_s2060" style="position:absolute" from="0,5" to="535,5" strokeweight=".17603mm"/>
            <w10:anchorlock/>
          </v:group>
        </w:pict>
      </w:r>
    </w:p>
    <w:p w14:paraId="226A3A53" w14:textId="77777777" w:rsidR="00510C76" w:rsidRDefault="00000000">
      <w:pPr>
        <w:ind w:left="1375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>AB</w:t>
      </w:r>
      <w:r>
        <w:rPr>
          <w:i/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pacing w:val="-5"/>
          <w:sz w:val="24"/>
        </w:rPr>
        <w:t>B</w:t>
      </w:r>
      <w:r>
        <w:rPr>
          <w:spacing w:val="-5"/>
          <w:sz w:val="24"/>
        </w:rPr>
        <w:t>.</w:t>
      </w:r>
      <w:r>
        <w:rPr>
          <w:i/>
          <w:spacing w:val="-5"/>
          <w:sz w:val="24"/>
        </w:rPr>
        <w:t>C</w:t>
      </w:r>
    </w:p>
    <w:p w14:paraId="604C431D" w14:textId="77777777" w:rsidR="00510C76" w:rsidRDefault="00000000">
      <w:pPr>
        <w:pStyle w:val="BodyText"/>
        <w:spacing w:before="59"/>
        <w:ind w:left="1375"/>
      </w:pPr>
      <w:r>
        <w:br w:type="column"/>
      </w:r>
      <w:r>
        <w:rPr>
          <w:w w:val="95"/>
        </w:rPr>
        <w:t>(2-</w:t>
      </w:r>
      <w:r>
        <w:rPr>
          <w:spacing w:val="-5"/>
        </w:rPr>
        <w:t>1)</w:t>
      </w:r>
    </w:p>
    <w:p w14:paraId="68B79BE1" w14:textId="77777777" w:rsidR="00510C76" w:rsidRDefault="00510C76">
      <w:pPr>
        <w:sectPr w:rsidR="00510C76">
          <w:type w:val="continuous"/>
          <w:pgSz w:w="12240" w:h="15840"/>
          <w:pgMar w:top="1560" w:right="1580" w:bottom="1320" w:left="1720" w:header="718" w:footer="1139" w:gutter="0"/>
          <w:cols w:num="2" w:space="720" w:equalWidth="0">
            <w:col w:w="3093" w:space="3279"/>
            <w:col w:w="2568"/>
          </w:cols>
        </w:sectPr>
      </w:pPr>
    </w:p>
    <w:p w14:paraId="66E3F99A" w14:textId="77777777" w:rsidR="00510C76" w:rsidRDefault="00510C76">
      <w:pPr>
        <w:pStyle w:val="BodyText"/>
        <w:rPr>
          <w:sz w:val="20"/>
        </w:rPr>
      </w:pPr>
    </w:p>
    <w:p w14:paraId="52EB743E" w14:textId="77777777" w:rsidR="00510C76" w:rsidRDefault="00510C76">
      <w:pPr>
        <w:pStyle w:val="BodyText"/>
        <w:rPr>
          <w:sz w:val="20"/>
        </w:rPr>
      </w:pPr>
    </w:p>
    <w:p w14:paraId="2DD74C8F" w14:textId="77777777" w:rsidR="00510C76" w:rsidRDefault="00000000">
      <w:pPr>
        <w:pStyle w:val="BodyText"/>
        <w:spacing w:before="230" w:line="360" w:lineRule="auto"/>
        <w:ind w:left="548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rPr>
          <w:spacing w:val="80"/>
        </w:rPr>
        <w:t xml:space="preserve"> </w:t>
      </w:r>
      <w:proofErr w:type="spellStart"/>
      <w:r>
        <w:t>gambar</w:t>
      </w:r>
      <w:proofErr w:type="spellEnd"/>
      <w:r>
        <w:t xml:space="preserve"> 2-2.</w:t>
      </w:r>
    </w:p>
    <w:p w14:paraId="37A0E237" w14:textId="77777777" w:rsidR="00510C76" w:rsidRDefault="00000000">
      <w:pPr>
        <w:pStyle w:val="BodyText"/>
        <w:rPr>
          <w:sz w:val="8"/>
        </w:rPr>
      </w:pPr>
      <w:r>
        <w:pict w14:anchorId="1776AFA0">
          <v:group id="docshapegroup13" o:spid="_x0000_s2061" style="position:absolute;margin-left:156.8pt;margin-top:5.8pt;width:322.95pt;height:164.55pt;z-index:-251656704;mso-position-horizontal-relative:page" coordorigin="3137,117" coordsize="6459,3291">
            <v:shape id="docshape14" o:spid="_x0000_s2062" style="position:absolute;left:3259;top:239;width:6337;height:3168" coordorigin="3259,239" coordsize="6337,3168" path="m9595,239r-6336,l3259,3287r,120l9595,3407r,-120l9595,239xe" fillcolor="gray" stroked="f">
              <v:path arrowok="t"/>
            </v:shape>
            <v:rect id="docshape15" o:spid="_x0000_s2063" style="position:absolute;left:3139;top:119;width:6336;height:3168" stroked="f"/>
            <v:rect id="docshape16" o:spid="_x0000_s2064" style="position:absolute;left:3139;top:119;width:6336;height:3168" filled="f" strokeweight=".25pt"/>
            <v:shape id="docshape17" o:spid="_x0000_s2065" style="position:absolute;left:4558;top:407;width:813;height:776" coordorigin="4559,407" coordsize="813,776" path="m4964,407r-405,l4559,1183r405,l5037,1176r69,-18l5170,1130r56,-38l5275,1045r41,-54l5346,930r19,-65l5371,795r-6,-70l5346,660r-30,-61l5275,545r-49,-46l5170,460r-64,-28l5037,414r-73,-7xe" stroked="f">
              <v:path arrowok="t"/>
            </v:shape>
            <v:shape id="docshape18" o:spid="_x0000_s2066" style="position:absolute;left:4558;top:407;width:813;height:776" coordorigin="4559,407" coordsize="813,776" path="m4964,407r73,7l5106,432r64,28l5226,499r49,46l5316,599r30,61l5365,725r6,70l5365,865r-19,65l5316,991r-41,54l5226,1092r-56,38l5106,1158r-69,18l4964,1183r-405,l4559,407r405,xe" filled="f">
              <v:path arrowok="t"/>
            </v:shape>
            <v:shape id="docshape19" o:spid="_x0000_s2067" style="position:absolute;left:5731;top:2279;width:812;height:776" coordorigin="5731,2279" coordsize="812,776" path="m6137,2279r-406,l5731,3055r406,l6210,3048r68,-18l6342,3002r56,-38l6447,2917r40,-54l6517,2802r19,-65l6542,2667r-6,-70l6517,2532r-30,-61l6447,2417r-49,-46l6342,2332r-64,-28l6210,2286r-73,-7xe" stroked="f">
              <v:path arrowok="t"/>
            </v:shape>
            <v:shape id="docshape20" o:spid="_x0000_s2068" style="position:absolute;left:3530;top:623;width:3012;height:2432" coordorigin="3530,623" coordsize="3012,2432" o:spt="100" adj="0,,0" path="m6137,2279r73,7l6278,2304r64,28l6398,2371r49,46l6487,2471r30,61l6536,2597r6,70l6536,2737r-19,65l6487,2863r-40,54l6398,2964r-56,38l6278,3030r-68,18l6137,3055r-406,l5731,2279r406,xm4579,623r-1035,m4435,2351r-648,m4216,993r-686,e" fill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1" o:spid="_x0000_s2069" type="#_x0000_t75" style="position:absolute;left:5044;top:2047;width:191;height:197">
              <v:imagedata r:id="rId10" o:title=""/>
            </v:shape>
            <v:shape id="docshape22" o:spid="_x0000_s2070" style="position:absolute;left:4227;top:1627;width:856;height:1005" coordorigin="4228,1628" coordsize="856,1005" o:spt="100" adj="0,,0" path="m4228,1637r65,-6l4360,1628r66,1l4492,1637r67,18l4628,1680r66,30l4754,1742r53,31l4854,1807r43,38l4938,1891r42,62l5022,2027r36,69l5083,2144t-855,479l4293,2628r67,4l4426,2631r66,-8l4559,2605r69,-26l4694,2550r60,-32l4807,2486r47,-34l4897,2414r41,-46l4980,2306r42,-73l5058,2163r25,-48m4254,1637r30,24l4314,1686r30,27l4373,1742r28,28l4429,1799r26,34l4478,1876r21,61l4517,2011r16,71l4544,2131t-303,492l4271,2598r31,-25l4331,2547r29,-29l4388,2490r28,-30l4442,2426r23,-42l4485,2323r19,-74l4520,2179r11,-48e" filled="f">
              <v:stroke joinstyle="round"/>
              <v:formulas/>
              <v:path arrowok="t" o:connecttype="segments"/>
            </v:shape>
            <v:shape id="docshape23" o:spid="_x0000_s2071" style="position:absolute;left:3943;top:563;width:120;height:1364" coordorigin="3943,563" coordsize="120,1364" o:spt="100" adj="0,,0" path="m3996,683r,1236l3997,1924r6,3l4008,1924r2,-5l4010,683r-7,l3996,683xm4003,616r-6,1l3996,623r,60l4003,683r7,l4010,623r-2,-6l4003,616xm4010,683r-7,l4010,683r,xm4003,563r-12,2l3979,568r-9,5l3960,580r-7,10l3948,599r-4,12l3943,623r1,12l3948,646r5,11l3960,665r10,8l3979,679r12,3l3996,683r,-60l3997,617r6,-1l4062,616r,-5l4058,599r-6,-9l4045,580r-8,-7l4026,568r-11,-3l4003,563xm4062,616r-59,l4008,617r2,6l4010,683r5,-1l4026,679r11,-6l4045,665r7,-8l4058,646r4,-11l4063,623r-1,-7xe" fillcolor="black" stroked="f">
              <v:stroke joinstyle="round"/>
              <v:formulas/>
              <v:path arrowok="t" o:connecttype="segments"/>
            </v:shape>
            <v:shape id="docshape24" o:spid="_x0000_s2072" style="position:absolute;left:4003;top:479;width:4392;height:1440" coordorigin="4003,479" coordsize="4392,1440" o:spt="100" adj="0,,0" path="m5371,801r531,m5902,784r,559l7099,1343t1296,288l7710,1631m6163,479r144,m4507,1919r-504,e" filled="f">
              <v:stroke joinstyle="round"/>
              <v:formulas/>
              <v:path arrowok="t" o:connecttype="segments"/>
            </v:shape>
            <v:shape id="docshape25" o:spid="_x0000_s2073" style="position:absolute;left:3727;top:966;width:120;height:1392" coordorigin="3727,967" coordsize="120,1392" o:spt="100" adj="0,,0" path="m3780,1086r,1265l3781,2356r6,3l3792,2356r2,-5l3794,1087r-7,l3780,1086xm3787,1018r-6,3l3780,1027r,59l3787,1087r7,-1l3794,1027r-2,-6l3787,1018xm3794,1086r-7,1l3794,1087r,-1xm3787,967r-12,1l3763,971r-9,5l3744,983r-7,10l3732,1003r-4,12l3727,1027r1,12l3732,1049r5,11l3744,1069r10,7l3763,1082r12,3l3780,1086r,-59l3781,1021r6,-3l3846,1018r,-3l3842,1003r-6,-10l3829,983r-8,-7l3810,971r-11,-3l3787,967xm3846,1018r-59,l3792,1021r2,6l3794,1086r5,-1l3810,1082r11,-6l3829,1069r7,-9l3842,1049r4,-10l3847,1027r-1,-9xe" fillcolor="black" stroked="f">
              <v:stroke joinstyle="round"/>
              <v:formulas/>
              <v:path arrowok="t" o:connecttype="segments"/>
            </v:shape>
            <v:shape id="docshape26" o:spid="_x0000_s2074" type="#_x0000_t75" style="position:absolute;left:4067;top:831;width:479;height:303">
              <v:imagedata r:id="rId11" o:title=""/>
            </v:shape>
            <v:shape id="docshape27" o:spid="_x0000_s2075" style="position:absolute;left:3571;top:1055;width:5472;height:1800" coordorigin="3571,1055" coordsize="5472,1800" o:spt="100" adj="0,,0" path="m5227,2146r155,m5382,2135r,360l5731,2495m3571,2855r2160,m6892,1133r65,-6l7024,1124r66,1l7156,1133r67,18l7292,1176r66,30l7418,1238r53,31l7518,1303r43,38l7602,1387r42,62l7686,1523r36,69l7747,1640t-855,479l6957,2124r67,4l7090,2127r66,-8l7223,2101r69,-26l7358,2046r60,-32l7471,1982r47,-34l7561,1910r41,-46l7644,1802r42,-73l7722,1659r25,-48m6918,1133r30,24l6978,1182r30,27l7037,1238r28,28l7093,1295r26,34l7142,1372r21,61l7181,1507r16,71l7208,1627t-303,492l6935,2094r31,-25l6995,2043r29,-29l7052,1986r28,-30l7106,1922r23,-42l7149,1819r19,-74l7184,1675r11,-48m6523,2612r199,m6722,2639r,-864l7171,1775t-432,890l7027,2665m8467,1055r144,m8755,1055r288,m5155,1703r288,e" filled="f">
              <v:stroke joinstyle="round"/>
              <v:formulas/>
              <v:path arrowok="t" o:connecttype="segments"/>
            </v:shape>
            <v:shape id="docshape28" o:spid="_x0000_s2076" type="#_x0000_t202" style="position:absolute;left:3621;top:369;width:165;height:222" filled="f" stroked="f">
              <v:textbox inset="0,0,0,0">
                <w:txbxContent>
                  <w:p w14:paraId="42831DDF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</v:shape>
            <v:shape id="docshape29" o:spid="_x0000_s2077" type="#_x0000_t202" style="position:absolute;left:5947;top:487;width:349;height:222" filled="f" stroked="f">
              <v:textbox inset="0,0,0,0">
                <w:txbxContent>
                  <w:p w14:paraId="7F556E0C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A.B</w:t>
                    </w:r>
                  </w:p>
                </w:txbxContent>
              </v:textbox>
            </v:shape>
            <v:shape id="docshape30" o:spid="_x0000_s2078" type="#_x0000_t202" style="position:absolute;left:3583;top:999;width:154;height:222" filled="f" stroked="f">
              <v:textbox inset="0,0,0,0">
                <w:txbxContent>
                  <w:p w14:paraId="4083FB17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shape>
            <v:shape id="docshape31" o:spid="_x0000_s2079" type="#_x0000_t202" style="position:absolute;left:7963;top:1089;width:1298;height:222" filled="f" stroked="f">
              <v:textbox inset="0,0,0,0">
                <w:txbxContent>
                  <w:p w14:paraId="3925941A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x </w:t>
                    </w:r>
                    <w:r>
                      <w:rPr>
                        <w:spacing w:val="-2"/>
                        <w:sz w:val="20"/>
                      </w:rPr>
                      <w:t>=</w:t>
                    </w:r>
                    <w:proofErr w:type="gramStart"/>
                    <w:r>
                      <w:rPr>
                        <w:spacing w:val="-2"/>
                        <w:sz w:val="20"/>
                      </w:rPr>
                      <w:t>A.B+A+B.C</w:t>
                    </w:r>
                    <w:proofErr w:type="gramEnd"/>
                  </w:p>
                </w:txbxContent>
              </v:textbox>
            </v:shape>
            <v:shape id="docshape32" o:spid="_x0000_s2080" type="#_x0000_t202" style="position:absolute;left:5083;top:1711;width:411;height:222" filled="f" stroked="f">
              <v:textbox inset="0,0,0,0">
                <w:txbxContent>
                  <w:p w14:paraId="75B6B467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A+B</w:t>
                    </w:r>
                  </w:p>
                </w:txbxContent>
              </v:textbox>
            </v:shape>
            <v:shape id="docshape33" o:spid="_x0000_s2081" type="#_x0000_t202" style="position:absolute;left:3639;top:2575;width:154;height:222" filled="f" stroked="f">
              <v:textbox inset="0,0,0,0">
                <w:txbxContent>
                  <w:p w14:paraId="48614B79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</w:t>
                    </w:r>
                  </w:p>
                </w:txbxContent>
              </v:textbox>
            </v:shape>
            <v:shape id="docshape34" o:spid="_x0000_s2082" type="#_x0000_t202" style="position:absolute;left:6667;top:2674;width:728;height:222" filled="f" stroked="f">
              <v:textbox inset="0,0,0,0">
                <w:txbxContent>
                  <w:p w14:paraId="2E3D6117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(A+B).C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1330C6" w14:textId="77777777" w:rsidR="00510C76" w:rsidRDefault="00510C76">
      <w:pPr>
        <w:pStyle w:val="BodyText"/>
        <w:spacing w:before="11"/>
        <w:rPr>
          <w:sz w:val="19"/>
        </w:rPr>
      </w:pPr>
    </w:p>
    <w:p w14:paraId="2542D8C6" w14:textId="77777777" w:rsidR="00510C76" w:rsidRDefault="00000000">
      <w:pPr>
        <w:pStyle w:val="BodyText"/>
        <w:spacing w:before="90"/>
        <w:ind w:left="1420" w:right="992"/>
        <w:jc w:val="center"/>
      </w:pPr>
      <w:r>
        <w:t>Gambar</w:t>
      </w:r>
      <w:r>
        <w:rPr>
          <w:spacing w:val="-1"/>
        </w:rPr>
        <w:t xml:space="preserve"> </w:t>
      </w:r>
      <w:r>
        <w:t>2-2.</w:t>
      </w:r>
      <w:r>
        <w:rPr>
          <w:spacing w:val="-1"/>
        </w:rPr>
        <w:t xml:space="preserve"> </w:t>
      </w:r>
      <w:proofErr w:type="spellStart"/>
      <w:r>
        <w:t>Rangkaian</w:t>
      </w:r>
      <w:proofErr w:type="spellEnd"/>
      <w:r>
        <w:rPr>
          <w:spacing w:val="-1"/>
        </w:rPr>
        <w:t xml:space="preserve"> </w:t>
      </w:r>
      <w:proofErr w:type="spellStart"/>
      <w:r>
        <w:t>logika</w:t>
      </w:r>
      <w:proofErr w:type="spellEnd"/>
      <w:r>
        <w:rPr>
          <w:spacing w:val="-1"/>
        </w:rPr>
        <w:t xml:space="preserve"> </w:t>
      </w:r>
      <w:proofErr w:type="spellStart"/>
      <w:r>
        <w:t>dari</w:t>
      </w:r>
      <w:proofErr w:type="spellEnd"/>
      <w:r>
        <w:rPr>
          <w:spacing w:val="-1"/>
        </w:rPr>
        <w:t xml:space="preserve"> </w:t>
      </w:r>
      <w:proofErr w:type="spellStart"/>
      <w:r>
        <w:t>persamaan</w:t>
      </w:r>
      <w:proofErr w:type="spellEnd"/>
      <w:r>
        <w:rPr>
          <w:spacing w:val="-1"/>
        </w:rPr>
        <w:t xml:space="preserve"> </w:t>
      </w:r>
      <w:r>
        <w:t>(2-</w:t>
      </w:r>
      <w:r>
        <w:rPr>
          <w:spacing w:val="-5"/>
        </w:rPr>
        <w:t>1)</w:t>
      </w:r>
    </w:p>
    <w:p w14:paraId="1082EA4A" w14:textId="77777777" w:rsidR="00510C76" w:rsidRDefault="00510C76">
      <w:pPr>
        <w:pStyle w:val="BodyText"/>
        <w:rPr>
          <w:sz w:val="26"/>
        </w:rPr>
      </w:pPr>
    </w:p>
    <w:p w14:paraId="0962E1DE" w14:textId="77777777" w:rsidR="00510C76" w:rsidRDefault="00510C76">
      <w:pPr>
        <w:pStyle w:val="BodyText"/>
        <w:rPr>
          <w:sz w:val="22"/>
        </w:rPr>
      </w:pPr>
    </w:p>
    <w:p w14:paraId="317FB1FA" w14:textId="77777777" w:rsidR="00510C76" w:rsidRDefault="00000000">
      <w:pPr>
        <w:pStyle w:val="BodyText"/>
        <w:ind w:left="1268"/>
      </w:pPr>
      <w:r>
        <w:t>Tabel</w:t>
      </w:r>
      <w:r>
        <w:rPr>
          <w:spacing w:val="-1"/>
        </w:rP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rPr>
          <w:spacing w:val="-1"/>
        </w:rPr>
        <w:t xml:space="preserve"> </w:t>
      </w:r>
      <w:r>
        <w:t xml:space="preserve">pada </w:t>
      </w:r>
      <w:proofErr w:type="spellStart"/>
      <w:r>
        <w:t>gambar</w:t>
      </w:r>
      <w:proofErr w:type="spellEnd"/>
      <w:r>
        <w:t xml:space="preserve"> 2-2</w:t>
      </w:r>
      <w:r>
        <w:rPr>
          <w:spacing w:val="-1"/>
        </w:rPr>
        <w:t xml:space="preserve"> </w:t>
      </w:r>
      <w:proofErr w:type="spellStart"/>
      <w:r>
        <w:t>ditunjukkan</w:t>
      </w:r>
      <w:proofErr w:type="spellEnd"/>
      <w:r>
        <w:t xml:space="preserve"> pada Tabel 2-</w:t>
      </w:r>
      <w:r>
        <w:rPr>
          <w:spacing w:val="-5"/>
        </w:rPr>
        <w:t>1.</w:t>
      </w:r>
    </w:p>
    <w:p w14:paraId="0ADBA3BB" w14:textId="77777777" w:rsidR="00510C76" w:rsidRDefault="00510C76">
      <w:pPr>
        <w:pStyle w:val="BodyText"/>
        <w:rPr>
          <w:sz w:val="20"/>
        </w:rPr>
      </w:pPr>
    </w:p>
    <w:p w14:paraId="0913B854" w14:textId="77777777" w:rsidR="00510C76" w:rsidRDefault="00000000">
      <w:pPr>
        <w:tabs>
          <w:tab w:val="left" w:pos="6197"/>
        </w:tabs>
        <w:spacing w:line="20" w:lineRule="exact"/>
        <w:ind w:left="5807"/>
        <w:rPr>
          <w:sz w:val="2"/>
        </w:rPr>
      </w:pPr>
      <w:r>
        <w:rPr>
          <w:sz w:val="2"/>
        </w:rPr>
      </w:r>
      <w:r>
        <w:rPr>
          <w:sz w:val="2"/>
        </w:rPr>
        <w:pict w14:anchorId="058165E1">
          <v:group id="docshapegroup35" o:spid="_x0000_s2083" style="width:7.35pt;height:.5pt;mso-position-horizontal-relative:char;mso-position-vertical-relative:line" coordsize="147,10">
            <v:line id="_x0000_s2084" style="position:absolute" from="0,5" to="146,5" strokeweight=".17603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282E35">
          <v:group id="docshapegroup36" o:spid="_x0000_s2085" style="width:26.85pt;height:.5pt;mso-position-horizontal-relative:char;mso-position-vertical-relative:line" coordsize="537,10">
            <v:line id="_x0000_s2086" style="position:absolute" from="0,5" to="536,5" strokeweight=".17603mm"/>
            <w10:anchorlock/>
          </v:group>
        </w:pict>
      </w:r>
    </w:p>
    <w:p w14:paraId="5493298F" w14:textId="77777777" w:rsidR="00510C76" w:rsidRDefault="00510C76">
      <w:pPr>
        <w:spacing w:line="20" w:lineRule="exact"/>
        <w:rPr>
          <w:sz w:val="2"/>
        </w:rPr>
        <w:sectPr w:rsidR="00510C76">
          <w:pgSz w:w="12240" w:h="15840"/>
          <w:pgMar w:top="1560" w:right="1580" w:bottom="1320" w:left="1720" w:header="718" w:footer="1139" w:gutter="0"/>
          <w:cols w:space="720"/>
        </w:sectPr>
      </w:pPr>
    </w:p>
    <w:p w14:paraId="2CAE31E3" w14:textId="77777777" w:rsidR="00510C76" w:rsidRDefault="00000000">
      <w:pPr>
        <w:spacing w:line="260" w:lineRule="exact"/>
        <w:ind w:left="548"/>
        <w:rPr>
          <w:i/>
          <w:sz w:val="24"/>
        </w:rPr>
      </w:pPr>
      <w:r>
        <w:pict w14:anchorId="418153B0">
          <v:line id="_x0000_s2087" style="position:absolute;left:0;text-align:left;z-index:-251664896;mso-position-horizontal-relative:page;mso-width-relative:page;mso-height-relative:page" from="207.35pt,35.45pt" to="218.5pt,35.45pt">
            <w10:wrap anchorx="page"/>
          </v:line>
        </w:pict>
      </w:r>
      <w:r>
        <w:pict w14:anchorId="197455C4">
          <v:line id="_x0000_s2088" style="position:absolute;left:0;text-align:left;z-index:251649536;mso-position-horizontal-relative:page;mso-width-relative:page;mso-height-relative:page" from="228.95pt,35.45pt" to="250.55pt,35.45pt">
            <w10:wrap anchorx="page"/>
          </v:line>
        </w:pict>
      </w:r>
      <w:r>
        <w:pict w14:anchorId="1F0AF6FA">
          <v:line id="_x0000_s2089" style="position:absolute;left:0;text-align:left;z-index:251650560;mso-position-horizontal-relative:page;mso-width-relative:page;mso-height-relative:page" from="264.95pt,35.45pt" to="286.55pt,35.45pt">
            <w10:wrap anchorx="page"/>
          </v:line>
        </w:pict>
      </w:r>
      <w:r>
        <w:rPr>
          <w:i/>
          <w:sz w:val="24"/>
        </w:rPr>
        <w:t>Tabel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2-1.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Kebenaran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Rangkaian</w:t>
      </w:r>
      <w:proofErr w:type="spellEnd"/>
      <w:r>
        <w:rPr>
          <w:i/>
          <w:spacing w:val="-2"/>
          <w:sz w:val="24"/>
        </w:rPr>
        <w:t xml:space="preserve"> Logika</w:t>
      </w:r>
    </w:p>
    <w:p w14:paraId="31BC8A43" w14:textId="77777777" w:rsidR="00510C76" w:rsidRDefault="00000000">
      <w:pPr>
        <w:spacing w:line="261" w:lineRule="exact"/>
        <w:ind w:left="127"/>
        <w:rPr>
          <w:i/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i/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AB</w:t>
      </w:r>
      <w:r>
        <w:rPr>
          <w:i/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"/>
          <w:sz w:val="24"/>
        </w:rPr>
        <w:t xml:space="preserve"> </w:t>
      </w:r>
      <w:r>
        <w:rPr>
          <w:i/>
          <w:spacing w:val="-5"/>
          <w:sz w:val="24"/>
        </w:rPr>
        <w:t>B</w:t>
      </w:r>
      <w:r>
        <w:rPr>
          <w:spacing w:val="-5"/>
          <w:sz w:val="24"/>
        </w:rPr>
        <w:t>.</w:t>
      </w:r>
      <w:r>
        <w:rPr>
          <w:i/>
          <w:spacing w:val="-5"/>
          <w:sz w:val="24"/>
        </w:rPr>
        <w:t>C</w:t>
      </w:r>
    </w:p>
    <w:p w14:paraId="2910FA0B" w14:textId="77777777" w:rsidR="00510C76" w:rsidRDefault="00510C76">
      <w:pPr>
        <w:spacing w:line="261" w:lineRule="exact"/>
        <w:rPr>
          <w:sz w:val="24"/>
        </w:rPr>
        <w:sectPr w:rsidR="00510C76">
          <w:type w:val="continuous"/>
          <w:pgSz w:w="12240" w:h="15840"/>
          <w:pgMar w:top="1560" w:right="1580" w:bottom="1320" w:left="1720" w:header="718" w:footer="1139" w:gutter="0"/>
          <w:cols w:num="2" w:space="720" w:equalWidth="0">
            <w:col w:w="5095" w:space="40"/>
            <w:col w:w="3805"/>
          </w:cols>
        </w:sectPr>
      </w:pPr>
    </w:p>
    <w:p w14:paraId="5F855AB4" w14:textId="77777777" w:rsidR="00510C76" w:rsidRDefault="00510C76">
      <w:pPr>
        <w:pStyle w:val="BodyText"/>
        <w:spacing w:before="8"/>
        <w:rPr>
          <w:i/>
          <w:sz w:val="12"/>
        </w:rPr>
      </w:pPr>
    </w:p>
    <w:tbl>
      <w:tblPr>
        <w:tblW w:w="0" w:type="auto"/>
        <w:tblInd w:w="10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387"/>
        <w:gridCol w:w="388"/>
        <w:gridCol w:w="634"/>
        <w:gridCol w:w="649"/>
        <w:gridCol w:w="930"/>
        <w:gridCol w:w="650"/>
      </w:tblGrid>
      <w:tr w:rsidR="00510C76" w14:paraId="0DE3C4C0" w14:textId="77777777">
        <w:trPr>
          <w:trHeight w:val="243"/>
        </w:trPr>
        <w:tc>
          <w:tcPr>
            <w:tcW w:w="388" w:type="dxa"/>
          </w:tcPr>
          <w:p w14:paraId="19F589A7" w14:textId="77777777" w:rsidR="00510C76" w:rsidRDefault="00000000">
            <w:pPr>
              <w:pStyle w:val="TableParagraph"/>
              <w:ind w:left="51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87" w:type="dxa"/>
          </w:tcPr>
          <w:p w14:paraId="7BAE9279" w14:textId="77777777" w:rsidR="00510C76" w:rsidRDefault="00000000">
            <w:pPr>
              <w:pStyle w:val="TableParagraph"/>
              <w:ind w:left="118"/>
              <w:jc w:val="lef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88" w:type="dxa"/>
          </w:tcPr>
          <w:p w14:paraId="73361EBF" w14:textId="77777777" w:rsidR="00510C76" w:rsidRDefault="00000000">
            <w:pPr>
              <w:pStyle w:val="TableParagraph"/>
              <w:ind w:left="39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4" w:type="dxa"/>
          </w:tcPr>
          <w:p w14:paraId="7E4669B6" w14:textId="77777777" w:rsidR="00510C76" w:rsidRDefault="00000000">
            <w:pPr>
              <w:pStyle w:val="TableParagraph"/>
              <w:ind w:left="118" w:right="81"/>
              <w:rPr>
                <w:b/>
              </w:rPr>
            </w:pPr>
            <w:proofErr w:type="gramStart"/>
            <w:r>
              <w:rPr>
                <w:b/>
                <w:spacing w:val="-5"/>
              </w:rPr>
              <w:t>A.B</w:t>
            </w:r>
            <w:proofErr w:type="gramEnd"/>
          </w:p>
        </w:tc>
        <w:tc>
          <w:tcPr>
            <w:tcW w:w="649" w:type="dxa"/>
            <w:shd w:val="clear" w:color="auto" w:fill="CCFFCC"/>
          </w:tcPr>
          <w:p w14:paraId="6E5273B5" w14:textId="77777777" w:rsidR="00510C76" w:rsidRDefault="00000000">
            <w:pPr>
              <w:pStyle w:val="TableParagraph"/>
              <w:ind w:left="92" w:right="54"/>
              <w:rPr>
                <w:b/>
              </w:rPr>
            </w:pPr>
            <w:r>
              <w:rPr>
                <w:b/>
                <w:spacing w:val="-5"/>
              </w:rPr>
              <w:t>A+B</w:t>
            </w:r>
          </w:p>
        </w:tc>
        <w:tc>
          <w:tcPr>
            <w:tcW w:w="930" w:type="dxa"/>
            <w:shd w:val="clear" w:color="auto" w:fill="CCFFCC"/>
          </w:tcPr>
          <w:p w14:paraId="6C2DEC0D" w14:textId="77777777" w:rsidR="00510C76" w:rsidRDefault="00000000">
            <w:pPr>
              <w:pStyle w:val="TableParagraph"/>
              <w:ind w:left="77" w:right="42"/>
              <w:rPr>
                <w:b/>
              </w:rPr>
            </w:pPr>
            <w:r>
              <w:rPr>
                <w:b/>
                <w:spacing w:val="-2"/>
              </w:rPr>
              <w:t>(A+</w:t>
            </w:r>
            <w:proofErr w:type="gramStart"/>
            <w:r>
              <w:rPr>
                <w:b/>
                <w:spacing w:val="-2"/>
              </w:rPr>
              <w:t>B)C</w:t>
            </w:r>
            <w:proofErr w:type="gramEnd"/>
          </w:p>
        </w:tc>
        <w:tc>
          <w:tcPr>
            <w:tcW w:w="650" w:type="dxa"/>
            <w:shd w:val="clear" w:color="auto" w:fill="CCFFCC"/>
          </w:tcPr>
          <w:p w14:paraId="38C58DF5" w14:textId="77777777" w:rsidR="00510C76" w:rsidRDefault="00000000">
            <w:pPr>
              <w:pStyle w:val="TableParagraph"/>
              <w:ind w:right="229"/>
              <w:jc w:val="right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10C76" w14:paraId="070D054C" w14:textId="77777777">
        <w:trPr>
          <w:trHeight w:val="244"/>
        </w:trPr>
        <w:tc>
          <w:tcPr>
            <w:tcW w:w="388" w:type="dxa"/>
          </w:tcPr>
          <w:p w14:paraId="75FFBDEF" w14:textId="77777777" w:rsidR="00510C76" w:rsidRDefault="00000000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387" w:type="dxa"/>
          </w:tcPr>
          <w:p w14:paraId="6F265EE6" w14:textId="77777777" w:rsidR="00510C76" w:rsidRDefault="00000000">
            <w:pPr>
              <w:pStyle w:val="TableParagraph"/>
              <w:ind w:left="137"/>
              <w:jc w:val="left"/>
            </w:pPr>
            <w:r>
              <w:t>0</w:t>
            </w:r>
          </w:p>
        </w:tc>
        <w:tc>
          <w:tcPr>
            <w:tcW w:w="388" w:type="dxa"/>
          </w:tcPr>
          <w:p w14:paraId="2E139F1B" w14:textId="77777777" w:rsidR="00510C76" w:rsidRDefault="00000000">
            <w:pPr>
              <w:pStyle w:val="TableParagraph"/>
              <w:ind w:left="38"/>
            </w:pPr>
            <w:r>
              <w:t>0</w:t>
            </w:r>
          </w:p>
        </w:tc>
        <w:tc>
          <w:tcPr>
            <w:tcW w:w="634" w:type="dxa"/>
          </w:tcPr>
          <w:p w14:paraId="41CBAAE5" w14:textId="77777777" w:rsidR="00510C76" w:rsidRDefault="00000000">
            <w:pPr>
              <w:pStyle w:val="TableParagraph"/>
              <w:ind w:left="36"/>
            </w:pPr>
            <w:r>
              <w:t>0</w:t>
            </w:r>
          </w:p>
        </w:tc>
        <w:tc>
          <w:tcPr>
            <w:tcW w:w="649" w:type="dxa"/>
            <w:shd w:val="clear" w:color="auto" w:fill="CCFFCC"/>
          </w:tcPr>
          <w:p w14:paraId="3D67F619" w14:textId="77777777" w:rsidR="00510C76" w:rsidRDefault="00000000">
            <w:pPr>
              <w:pStyle w:val="TableParagraph"/>
              <w:ind w:left="37"/>
            </w:pPr>
            <w:r>
              <w:t>1</w:t>
            </w:r>
          </w:p>
        </w:tc>
        <w:tc>
          <w:tcPr>
            <w:tcW w:w="930" w:type="dxa"/>
            <w:shd w:val="clear" w:color="auto" w:fill="CCFFCC"/>
          </w:tcPr>
          <w:p w14:paraId="5858EDEE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650" w:type="dxa"/>
            <w:shd w:val="clear" w:color="auto" w:fill="CCFFCC"/>
          </w:tcPr>
          <w:p w14:paraId="66AC9CEC" w14:textId="77777777" w:rsidR="00510C76" w:rsidRDefault="00000000">
            <w:pPr>
              <w:pStyle w:val="TableParagraph"/>
              <w:ind w:right="229"/>
              <w:jc w:val="right"/>
            </w:pPr>
            <w:r>
              <w:t>0</w:t>
            </w:r>
          </w:p>
        </w:tc>
      </w:tr>
      <w:tr w:rsidR="00510C76" w14:paraId="7B90DCE5" w14:textId="77777777">
        <w:trPr>
          <w:trHeight w:val="244"/>
        </w:trPr>
        <w:tc>
          <w:tcPr>
            <w:tcW w:w="388" w:type="dxa"/>
          </w:tcPr>
          <w:p w14:paraId="1990D5E1" w14:textId="77777777" w:rsidR="00510C76" w:rsidRDefault="00000000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387" w:type="dxa"/>
          </w:tcPr>
          <w:p w14:paraId="6469E517" w14:textId="77777777" w:rsidR="00510C76" w:rsidRDefault="00000000">
            <w:pPr>
              <w:pStyle w:val="TableParagraph"/>
              <w:ind w:left="137"/>
              <w:jc w:val="left"/>
            </w:pPr>
            <w:r>
              <w:t>0</w:t>
            </w:r>
          </w:p>
        </w:tc>
        <w:tc>
          <w:tcPr>
            <w:tcW w:w="388" w:type="dxa"/>
          </w:tcPr>
          <w:p w14:paraId="4D8680B7" w14:textId="77777777" w:rsidR="00510C76" w:rsidRDefault="00000000">
            <w:pPr>
              <w:pStyle w:val="TableParagraph"/>
              <w:ind w:left="38"/>
            </w:pPr>
            <w:r>
              <w:t>1</w:t>
            </w:r>
          </w:p>
        </w:tc>
        <w:tc>
          <w:tcPr>
            <w:tcW w:w="634" w:type="dxa"/>
          </w:tcPr>
          <w:p w14:paraId="3C04D2C2" w14:textId="77777777" w:rsidR="00510C76" w:rsidRDefault="00000000">
            <w:pPr>
              <w:pStyle w:val="TableParagraph"/>
              <w:ind w:left="36"/>
            </w:pPr>
            <w:r>
              <w:t>0</w:t>
            </w:r>
          </w:p>
        </w:tc>
        <w:tc>
          <w:tcPr>
            <w:tcW w:w="649" w:type="dxa"/>
            <w:shd w:val="clear" w:color="auto" w:fill="CCFFCC"/>
          </w:tcPr>
          <w:p w14:paraId="201633FF" w14:textId="77777777" w:rsidR="00510C76" w:rsidRDefault="00000000">
            <w:pPr>
              <w:pStyle w:val="TableParagraph"/>
              <w:ind w:left="37"/>
            </w:pPr>
            <w:r>
              <w:t>1</w:t>
            </w:r>
          </w:p>
        </w:tc>
        <w:tc>
          <w:tcPr>
            <w:tcW w:w="930" w:type="dxa"/>
            <w:shd w:val="clear" w:color="auto" w:fill="CCFFCC"/>
          </w:tcPr>
          <w:p w14:paraId="0ED5771C" w14:textId="77777777" w:rsidR="00510C76" w:rsidRDefault="00000000">
            <w:pPr>
              <w:pStyle w:val="TableParagraph"/>
              <w:ind w:left="37"/>
            </w:pPr>
            <w:r>
              <w:t>1</w:t>
            </w:r>
          </w:p>
        </w:tc>
        <w:tc>
          <w:tcPr>
            <w:tcW w:w="650" w:type="dxa"/>
            <w:shd w:val="clear" w:color="auto" w:fill="CCFFCC"/>
          </w:tcPr>
          <w:p w14:paraId="2E472CDD" w14:textId="77777777" w:rsidR="00510C76" w:rsidRDefault="00000000">
            <w:pPr>
              <w:pStyle w:val="TableParagraph"/>
              <w:ind w:right="229"/>
              <w:jc w:val="right"/>
            </w:pPr>
            <w:r>
              <w:t>1</w:t>
            </w:r>
          </w:p>
        </w:tc>
      </w:tr>
      <w:tr w:rsidR="00510C76" w14:paraId="79374A20" w14:textId="77777777">
        <w:trPr>
          <w:trHeight w:val="243"/>
        </w:trPr>
        <w:tc>
          <w:tcPr>
            <w:tcW w:w="388" w:type="dxa"/>
          </w:tcPr>
          <w:p w14:paraId="7F772962" w14:textId="77777777" w:rsidR="00510C76" w:rsidRDefault="00000000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387" w:type="dxa"/>
          </w:tcPr>
          <w:p w14:paraId="197B9FE5" w14:textId="77777777" w:rsidR="00510C76" w:rsidRDefault="00000000">
            <w:pPr>
              <w:pStyle w:val="TableParagraph"/>
              <w:ind w:left="137"/>
              <w:jc w:val="left"/>
            </w:pPr>
            <w:r>
              <w:t>1</w:t>
            </w:r>
          </w:p>
        </w:tc>
        <w:tc>
          <w:tcPr>
            <w:tcW w:w="388" w:type="dxa"/>
          </w:tcPr>
          <w:p w14:paraId="36B1E172" w14:textId="77777777" w:rsidR="00510C76" w:rsidRDefault="00000000">
            <w:pPr>
              <w:pStyle w:val="TableParagraph"/>
              <w:ind w:left="38"/>
            </w:pPr>
            <w:r>
              <w:t>0</w:t>
            </w:r>
          </w:p>
        </w:tc>
        <w:tc>
          <w:tcPr>
            <w:tcW w:w="634" w:type="dxa"/>
          </w:tcPr>
          <w:p w14:paraId="6122904E" w14:textId="77777777" w:rsidR="00510C76" w:rsidRDefault="00000000">
            <w:pPr>
              <w:pStyle w:val="TableParagraph"/>
              <w:ind w:left="36"/>
            </w:pPr>
            <w:r>
              <w:t>0</w:t>
            </w:r>
          </w:p>
        </w:tc>
        <w:tc>
          <w:tcPr>
            <w:tcW w:w="649" w:type="dxa"/>
            <w:shd w:val="clear" w:color="auto" w:fill="CCFFCC"/>
          </w:tcPr>
          <w:p w14:paraId="0606DB87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930" w:type="dxa"/>
            <w:shd w:val="clear" w:color="auto" w:fill="CCFFCC"/>
          </w:tcPr>
          <w:p w14:paraId="50207FB1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650" w:type="dxa"/>
            <w:shd w:val="clear" w:color="auto" w:fill="CCFFCC"/>
          </w:tcPr>
          <w:p w14:paraId="09CF853E" w14:textId="77777777" w:rsidR="00510C76" w:rsidRDefault="00000000">
            <w:pPr>
              <w:pStyle w:val="TableParagraph"/>
              <w:ind w:right="229"/>
              <w:jc w:val="right"/>
            </w:pPr>
            <w:r>
              <w:t>0</w:t>
            </w:r>
          </w:p>
        </w:tc>
      </w:tr>
      <w:tr w:rsidR="00510C76" w14:paraId="7386AE80" w14:textId="77777777">
        <w:trPr>
          <w:trHeight w:val="244"/>
        </w:trPr>
        <w:tc>
          <w:tcPr>
            <w:tcW w:w="388" w:type="dxa"/>
          </w:tcPr>
          <w:p w14:paraId="5923AD14" w14:textId="77777777" w:rsidR="00510C76" w:rsidRDefault="00000000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387" w:type="dxa"/>
          </w:tcPr>
          <w:p w14:paraId="48B3B10E" w14:textId="77777777" w:rsidR="00510C76" w:rsidRDefault="00000000">
            <w:pPr>
              <w:pStyle w:val="TableParagraph"/>
              <w:ind w:left="137"/>
              <w:jc w:val="left"/>
            </w:pPr>
            <w:r>
              <w:t>1</w:t>
            </w:r>
          </w:p>
        </w:tc>
        <w:tc>
          <w:tcPr>
            <w:tcW w:w="388" w:type="dxa"/>
          </w:tcPr>
          <w:p w14:paraId="309C494B" w14:textId="77777777" w:rsidR="00510C76" w:rsidRDefault="00000000">
            <w:pPr>
              <w:pStyle w:val="TableParagraph"/>
              <w:ind w:left="38"/>
            </w:pPr>
            <w:r>
              <w:t>1</w:t>
            </w:r>
          </w:p>
        </w:tc>
        <w:tc>
          <w:tcPr>
            <w:tcW w:w="634" w:type="dxa"/>
          </w:tcPr>
          <w:p w14:paraId="76B4889A" w14:textId="77777777" w:rsidR="00510C76" w:rsidRDefault="00000000">
            <w:pPr>
              <w:pStyle w:val="TableParagraph"/>
              <w:ind w:left="36"/>
            </w:pPr>
            <w:r>
              <w:t>0</w:t>
            </w:r>
          </w:p>
        </w:tc>
        <w:tc>
          <w:tcPr>
            <w:tcW w:w="649" w:type="dxa"/>
            <w:shd w:val="clear" w:color="auto" w:fill="CCFFCC"/>
          </w:tcPr>
          <w:p w14:paraId="06E96B4B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930" w:type="dxa"/>
            <w:shd w:val="clear" w:color="auto" w:fill="CCFFCC"/>
          </w:tcPr>
          <w:p w14:paraId="43C5CCBA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650" w:type="dxa"/>
            <w:shd w:val="clear" w:color="auto" w:fill="CCFFCC"/>
          </w:tcPr>
          <w:p w14:paraId="164BC30E" w14:textId="77777777" w:rsidR="00510C76" w:rsidRDefault="00000000">
            <w:pPr>
              <w:pStyle w:val="TableParagraph"/>
              <w:ind w:right="229"/>
              <w:jc w:val="right"/>
            </w:pPr>
            <w:r>
              <w:t>0</w:t>
            </w:r>
          </w:p>
        </w:tc>
      </w:tr>
      <w:tr w:rsidR="00510C76" w14:paraId="61C43078" w14:textId="77777777">
        <w:trPr>
          <w:trHeight w:val="244"/>
        </w:trPr>
        <w:tc>
          <w:tcPr>
            <w:tcW w:w="388" w:type="dxa"/>
          </w:tcPr>
          <w:p w14:paraId="10E14A1B" w14:textId="77777777" w:rsidR="00510C76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387" w:type="dxa"/>
          </w:tcPr>
          <w:p w14:paraId="2DE4ACF9" w14:textId="77777777" w:rsidR="00510C76" w:rsidRDefault="00000000">
            <w:pPr>
              <w:pStyle w:val="TableParagraph"/>
              <w:ind w:left="137"/>
              <w:jc w:val="left"/>
            </w:pPr>
            <w:r>
              <w:t>0</w:t>
            </w:r>
          </w:p>
        </w:tc>
        <w:tc>
          <w:tcPr>
            <w:tcW w:w="388" w:type="dxa"/>
          </w:tcPr>
          <w:p w14:paraId="38CCAB04" w14:textId="77777777" w:rsidR="00510C76" w:rsidRDefault="00000000">
            <w:pPr>
              <w:pStyle w:val="TableParagraph"/>
              <w:ind w:left="38"/>
            </w:pPr>
            <w:r>
              <w:t>0</w:t>
            </w:r>
          </w:p>
        </w:tc>
        <w:tc>
          <w:tcPr>
            <w:tcW w:w="634" w:type="dxa"/>
          </w:tcPr>
          <w:p w14:paraId="1EC99B23" w14:textId="77777777" w:rsidR="00510C76" w:rsidRDefault="00000000">
            <w:pPr>
              <w:pStyle w:val="TableParagraph"/>
              <w:ind w:left="36"/>
            </w:pPr>
            <w:r>
              <w:t>1</w:t>
            </w:r>
          </w:p>
        </w:tc>
        <w:tc>
          <w:tcPr>
            <w:tcW w:w="649" w:type="dxa"/>
            <w:shd w:val="clear" w:color="auto" w:fill="CCFFCC"/>
          </w:tcPr>
          <w:p w14:paraId="375149A9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930" w:type="dxa"/>
            <w:shd w:val="clear" w:color="auto" w:fill="CCFFCC"/>
          </w:tcPr>
          <w:p w14:paraId="448397DC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650" w:type="dxa"/>
            <w:shd w:val="clear" w:color="auto" w:fill="CCFFCC"/>
          </w:tcPr>
          <w:p w14:paraId="0765A6FF" w14:textId="77777777" w:rsidR="00510C76" w:rsidRDefault="00000000">
            <w:pPr>
              <w:pStyle w:val="TableParagraph"/>
              <w:ind w:right="229"/>
              <w:jc w:val="right"/>
            </w:pPr>
            <w:r>
              <w:t>1</w:t>
            </w:r>
          </w:p>
        </w:tc>
      </w:tr>
      <w:tr w:rsidR="00510C76" w14:paraId="571DA605" w14:textId="77777777">
        <w:trPr>
          <w:trHeight w:val="243"/>
        </w:trPr>
        <w:tc>
          <w:tcPr>
            <w:tcW w:w="388" w:type="dxa"/>
          </w:tcPr>
          <w:p w14:paraId="3E844F66" w14:textId="77777777" w:rsidR="00510C76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387" w:type="dxa"/>
          </w:tcPr>
          <w:p w14:paraId="74E6D3CB" w14:textId="77777777" w:rsidR="00510C76" w:rsidRDefault="00000000">
            <w:pPr>
              <w:pStyle w:val="TableParagraph"/>
              <w:ind w:left="137"/>
              <w:jc w:val="left"/>
            </w:pPr>
            <w:r>
              <w:t>0</w:t>
            </w:r>
          </w:p>
        </w:tc>
        <w:tc>
          <w:tcPr>
            <w:tcW w:w="388" w:type="dxa"/>
          </w:tcPr>
          <w:p w14:paraId="5658077C" w14:textId="77777777" w:rsidR="00510C76" w:rsidRDefault="00000000">
            <w:pPr>
              <w:pStyle w:val="TableParagraph"/>
              <w:ind w:left="38"/>
            </w:pPr>
            <w:r>
              <w:t>1</w:t>
            </w:r>
          </w:p>
        </w:tc>
        <w:tc>
          <w:tcPr>
            <w:tcW w:w="634" w:type="dxa"/>
          </w:tcPr>
          <w:p w14:paraId="0A23F9E4" w14:textId="77777777" w:rsidR="00510C76" w:rsidRDefault="00000000">
            <w:pPr>
              <w:pStyle w:val="TableParagraph"/>
              <w:ind w:left="36"/>
            </w:pPr>
            <w:r>
              <w:t>1</w:t>
            </w:r>
          </w:p>
        </w:tc>
        <w:tc>
          <w:tcPr>
            <w:tcW w:w="649" w:type="dxa"/>
            <w:shd w:val="clear" w:color="auto" w:fill="CCFFCC"/>
          </w:tcPr>
          <w:p w14:paraId="21364B24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930" w:type="dxa"/>
            <w:shd w:val="clear" w:color="auto" w:fill="CCFFCC"/>
          </w:tcPr>
          <w:p w14:paraId="3AED571B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650" w:type="dxa"/>
            <w:shd w:val="clear" w:color="auto" w:fill="CCFFCC"/>
          </w:tcPr>
          <w:p w14:paraId="3E337509" w14:textId="77777777" w:rsidR="00510C76" w:rsidRDefault="00000000">
            <w:pPr>
              <w:pStyle w:val="TableParagraph"/>
              <w:ind w:right="229"/>
              <w:jc w:val="right"/>
            </w:pPr>
            <w:r>
              <w:t>1</w:t>
            </w:r>
          </w:p>
        </w:tc>
      </w:tr>
      <w:tr w:rsidR="00510C76" w14:paraId="6533E80A" w14:textId="77777777">
        <w:trPr>
          <w:trHeight w:val="244"/>
        </w:trPr>
        <w:tc>
          <w:tcPr>
            <w:tcW w:w="388" w:type="dxa"/>
          </w:tcPr>
          <w:p w14:paraId="27770029" w14:textId="77777777" w:rsidR="00510C76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387" w:type="dxa"/>
          </w:tcPr>
          <w:p w14:paraId="1B4DDF6B" w14:textId="77777777" w:rsidR="00510C76" w:rsidRDefault="00000000">
            <w:pPr>
              <w:pStyle w:val="TableParagraph"/>
              <w:ind w:left="137"/>
              <w:jc w:val="left"/>
            </w:pPr>
            <w:r>
              <w:t>1</w:t>
            </w:r>
          </w:p>
        </w:tc>
        <w:tc>
          <w:tcPr>
            <w:tcW w:w="388" w:type="dxa"/>
          </w:tcPr>
          <w:p w14:paraId="1580BA08" w14:textId="77777777" w:rsidR="00510C76" w:rsidRDefault="00000000">
            <w:pPr>
              <w:pStyle w:val="TableParagraph"/>
              <w:ind w:left="38"/>
            </w:pPr>
            <w:r>
              <w:t>0</w:t>
            </w:r>
          </w:p>
        </w:tc>
        <w:tc>
          <w:tcPr>
            <w:tcW w:w="634" w:type="dxa"/>
          </w:tcPr>
          <w:p w14:paraId="066D7431" w14:textId="77777777" w:rsidR="00510C76" w:rsidRDefault="00000000">
            <w:pPr>
              <w:pStyle w:val="TableParagraph"/>
              <w:ind w:left="36"/>
            </w:pPr>
            <w:r>
              <w:t>0</w:t>
            </w:r>
          </w:p>
        </w:tc>
        <w:tc>
          <w:tcPr>
            <w:tcW w:w="649" w:type="dxa"/>
            <w:shd w:val="clear" w:color="auto" w:fill="CCFFCC"/>
          </w:tcPr>
          <w:p w14:paraId="300F2084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930" w:type="dxa"/>
            <w:shd w:val="clear" w:color="auto" w:fill="CCFFCC"/>
          </w:tcPr>
          <w:p w14:paraId="4F5F41F1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650" w:type="dxa"/>
            <w:shd w:val="clear" w:color="auto" w:fill="CCFFCC"/>
          </w:tcPr>
          <w:p w14:paraId="14719A2A" w14:textId="77777777" w:rsidR="00510C76" w:rsidRDefault="00000000">
            <w:pPr>
              <w:pStyle w:val="TableParagraph"/>
              <w:ind w:right="229"/>
              <w:jc w:val="right"/>
            </w:pPr>
            <w:r>
              <w:t>0</w:t>
            </w:r>
          </w:p>
        </w:tc>
      </w:tr>
      <w:tr w:rsidR="00510C76" w14:paraId="5217AA1C" w14:textId="77777777">
        <w:trPr>
          <w:trHeight w:val="244"/>
        </w:trPr>
        <w:tc>
          <w:tcPr>
            <w:tcW w:w="388" w:type="dxa"/>
          </w:tcPr>
          <w:p w14:paraId="1359BCF9" w14:textId="77777777" w:rsidR="00510C76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387" w:type="dxa"/>
          </w:tcPr>
          <w:p w14:paraId="74B3612A" w14:textId="77777777" w:rsidR="00510C76" w:rsidRDefault="00000000">
            <w:pPr>
              <w:pStyle w:val="TableParagraph"/>
              <w:ind w:left="137"/>
              <w:jc w:val="left"/>
            </w:pPr>
            <w:r>
              <w:t>1</w:t>
            </w:r>
          </w:p>
        </w:tc>
        <w:tc>
          <w:tcPr>
            <w:tcW w:w="388" w:type="dxa"/>
          </w:tcPr>
          <w:p w14:paraId="20A377C1" w14:textId="77777777" w:rsidR="00510C76" w:rsidRDefault="00000000">
            <w:pPr>
              <w:pStyle w:val="TableParagraph"/>
              <w:ind w:left="38"/>
            </w:pPr>
            <w:r>
              <w:t>1</w:t>
            </w:r>
          </w:p>
        </w:tc>
        <w:tc>
          <w:tcPr>
            <w:tcW w:w="634" w:type="dxa"/>
          </w:tcPr>
          <w:p w14:paraId="3A35E561" w14:textId="77777777" w:rsidR="00510C76" w:rsidRDefault="00000000">
            <w:pPr>
              <w:pStyle w:val="TableParagraph"/>
              <w:ind w:left="36"/>
            </w:pPr>
            <w:r>
              <w:t>0</w:t>
            </w:r>
          </w:p>
        </w:tc>
        <w:tc>
          <w:tcPr>
            <w:tcW w:w="649" w:type="dxa"/>
            <w:shd w:val="clear" w:color="auto" w:fill="CCFFCC"/>
          </w:tcPr>
          <w:p w14:paraId="40AD91E8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930" w:type="dxa"/>
            <w:shd w:val="clear" w:color="auto" w:fill="CCFFCC"/>
          </w:tcPr>
          <w:p w14:paraId="5DC338B0" w14:textId="77777777" w:rsidR="00510C76" w:rsidRDefault="00000000">
            <w:pPr>
              <w:pStyle w:val="TableParagraph"/>
              <w:ind w:left="37"/>
            </w:pPr>
            <w:r>
              <w:t>0</w:t>
            </w:r>
          </w:p>
        </w:tc>
        <w:tc>
          <w:tcPr>
            <w:tcW w:w="650" w:type="dxa"/>
            <w:shd w:val="clear" w:color="auto" w:fill="CCFFCC"/>
          </w:tcPr>
          <w:p w14:paraId="256295C0" w14:textId="77777777" w:rsidR="00510C76" w:rsidRDefault="00000000">
            <w:pPr>
              <w:pStyle w:val="TableParagraph"/>
              <w:ind w:right="229"/>
              <w:jc w:val="right"/>
            </w:pPr>
            <w:r>
              <w:t>0</w:t>
            </w:r>
          </w:p>
        </w:tc>
      </w:tr>
    </w:tbl>
    <w:p w14:paraId="70E5D953" w14:textId="77777777" w:rsidR="00510C76" w:rsidRDefault="00510C76">
      <w:pPr>
        <w:pStyle w:val="BodyText"/>
        <w:rPr>
          <w:i/>
          <w:sz w:val="20"/>
        </w:rPr>
      </w:pPr>
    </w:p>
    <w:p w14:paraId="7220F9CB" w14:textId="77777777" w:rsidR="00510C76" w:rsidRDefault="00000000">
      <w:pPr>
        <w:pStyle w:val="BodyText"/>
        <w:spacing w:before="90" w:line="360" w:lineRule="auto"/>
        <w:ind w:left="548" w:right="115" w:firstLine="720"/>
        <w:jc w:val="both"/>
      </w:pPr>
      <w:r>
        <w:t xml:space="preserve">Selain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rPr>
          <w:spacing w:val="-1"/>
        </w:rPr>
        <w:t xml:space="preserve"> </w:t>
      </w:r>
      <w:proofErr w:type="spellStart"/>
      <w:r>
        <w:t>bentuk</w:t>
      </w:r>
      <w:proofErr w:type="spellEnd"/>
      <w:r>
        <w:rPr>
          <w:spacing w:val="-1"/>
        </w:rPr>
        <w:t xml:space="preserve"> </w:t>
      </w:r>
      <w:r>
        <w:rPr>
          <w:i/>
        </w:rPr>
        <w:t xml:space="preserve">statement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alarm </w:t>
      </w:r>
      <w:proofErr w:type="spellStart"/>
      <w:r>
        <w:t>mobil</w:t>
      </w:r>
      <w:proofErr w:type="spellEnd"/>
      <w:r>
        <w:rPr>
          <w:spacing w:val="14"/>
        </w:rPr>
        <w:t xml:space="preserve"> </w:t>
      </w:r>
      <w:proofErr w:type="spellStart"/>
      <w:r>
        <w:t>akan</w:t>
      </w:r>
      <w:proofErr w:type="spellEnd"/>
      <w:r>
        <w:rPr>
          <w:spacing w:val="14"/>
        </w:rPr>
        <w:t xml:space="preserve"> </w:t>
      </w:r>
      <w:proofErr w:type="spellStart"/>
      <w:r>
        <w:t>menyala</w:t>
      </w:r>
      <w:proofErr w:type="spellEnd"/>
      <w:r>
        <w:rPr>
          <w:spacing w:val="14"/>
        </w:rPr>
        <w:t xml:space="preserve"> </w:t>
      </w:r>
      <w:proofErr w:type="spellStart"/>
      <w:r>
        <w:t>jika</w:t>
      </w:r>
      <w:proofErr w:type="spellEnd"/>
      <w:r>
        <w:rPr>
          <w:spacing w:val="14"/>
        </w:rPr>
        <w:t xml:space="preserve"> </w:t>
      </w:r>
      <w:proofErr w:type="spellStart"/>
      <w:r>
        <w:t>ada</w:t>
      </w:r>
      <w:proofErr w:type="spellEnd"/>
      <w:r>
        <w:rPr>
          <w:spacing w:val="15"/>
        </w:rPr>
        <w:t xml:space="preserve"> </w:t>
      </w:r>
      <w:proofErr w:type="spellStart"/>
      <w:r>
        <w:t>kondisi</w:t>
      </w:r>
      <w:proofErr w:type="spellEnd"/>
      <w:r>
        <w:rPr>
          <w:spacing w:val="14"/>
        </w:rPr>
        <w:t xml:space="preserve"> </w:t>
      </w:r>
      <w:proofErr w:type="spellStart"/>
      <w:r>
        <w:t>kunci</w:t>
      </w:r>
      <w:proofErr w:type="spellEnd"/>
      <w:r>
        <w:rPr>
          <w:spacing w:val="14"/>
        </w:rPr>
        <w:t xml:space="preserve"> </w:t>
      </w:r>
      <w:proofErr w:type="spellStart"/>
      <w:r>
        <w:t>kontak</w:t>
      </w:r>
      <w:proofErr w:type="spellEnd"/>
      <w:r>
        <w:rPr>
          <w:spacing w:val="14"/>
        </w:rPr>
        <w:t xml:space="preserve"> </w:t>
      </w:r>
      <w:proofErr w:type="spellStart"/>
      <w:r>
        <w:t>terpasang</w:t>
      </w:r>
      <w:proofErr w:type="spellEnd"/>
      <w:r>
        <w:rPr>
          <w:spacing w:val="15"/>
        </w:rPr>
        <w:t xml:space="preserve"> </w:t>
      </w:r>
      <w:r>
        <w:t>dan</w:t>
      </w:r>
      <w:r>
        <w:rPr>
          <w:spacing w:val="14"/>
        </w:rPr>
        <w:t xml:space="preserve"> </w:t>
      </w:r>
      <w:proofErr w:type="spellStart"/>
      <w:r>
        <w:t>pintu</w:t>
      </w:r>
      <w:proofErr w:type="spellEnd"/>
      <w:r>
        <w:rPr>
          <w:spacing w:val="14"/>
        </w:rPr>
        <w:t xml:space="preserve"> </w:t>
      </w:r>
      <w:proofErr w:type="spellStart"/>
      <w:r>
        <w:t>terbuka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4"/>
        </w:rPr>
        <w:t>atau</w:t>
      </w:r>
      <w:proofErr w:type="spellEnd"/>
    </w:p>
    <w:p w14:paraId="761BC825" w14:textId="77777777" w:rsidR="00510C76" w:rsidRDefault="00510C76">
      <w:pPr>
        <w:spacing w:line="360" w:lineRule="auto"/>
        <w:jc w:val="both"/>
        <w:sectPr w:rsidR="00510C76">
          <w:type w:val="continuous"/>
          <w:pgSz w:w="12240" w:h="15840"/>
          <w:pgMar w:top="1560" w:right="1580" w:bottom="1320" w:left="1720" w:header="718" w:footer="1139" w:gutter="0"/>
          <w:cols w:space="720"/>
        </w:sectPr>
      </w:pPr>
    </w:p>
    <w:p w14:paraId="22DA26C2" w14:textId="77777777" w:rsidR="00510C76" w:rsidRDefault="00000000">
      <w:pPr>
        <w:pStyle w:val="BodyText"/>
        <w:rPr>
          <w:sz w:val="20"/>
        </w:rPr>
      </w:pPr>
      <w:r>
        <w:lastRenderedPageBreak/>
        <w:pict w14:anchorId="02B1A632">
          <v:shape id="docshape37" o:spid="_x0000_s2090" type="#_x0000_t202" style="position:absolute;margin-left:295.7pt;margin-top:663.55pt;width:6pt;height:12.05pt;z-index:-251663872;mso-position-horizontal-relative:page;mso-position-vertical-relative:page;mso-width-relative:page;mso-height-relative:page" filled="f" stroked="f">
            <v:textbox inset="0,0,0,0">
              <w:txbxContent>
                <w:p w14:paraId="57F0E207" w14:textId="77777777" w:rsidR="00510C76" w:rsidRDefault="00000000">
                  <w:pPr>
                    <w:spacing w:line="239" w:lineRule="exac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w w:val="102"/>
                      <w:sz w:val="21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</w:p>
    <w:p w14:paraId="260DA8EF" w14:textId="77777777" w:rsidR="00510C76" w:rsidRDefault="00510C76">
      <w:pPr>
        <w:pStyle w:val="BodyText"/>
        <w:rPr>
          <w:sz w:val="20"/>
        </w:rPr>
      </w:pPr>
    </w:p>
    <w:p w14:paraId="7516A519" w14:textId="77777777" w:rsidR="00510C76" w:rsidRDefault="00000000">
      <w:pPr>
        <w:pStyle w:val="BodyText"/>
        <w:spacing w:before="230" w:line="360" w:lineRule="auto"/>
        <w:ind w:left="548"/>
      </w:pPr>
      <w:proofErr w:type="spellStart"/>
      <w:r>
        <w:t>lampu</w:t>
      </w:r>
      <w:proofErr w:type="spellEnd"/>
      <w:r>
        <w:rPr>
          <w:spacing w:val="40"/>
        </w:rPr>
        <w:t xml:space="preserve"> </w:t>
      </w:r>
      <w:proofErr w:type="spellStart"/>
      <w:r>
        <w:t>atas</w:t>
      </w:r>
      <w:proofErr w:type="spellEnd"/>
      <w:r>
        <w:rPr>
          <w:spacing w:val="40"/>
        </w:rPr>
        <w:t xml:space="preserve"> </w:t>
      </w:r>
      <w:proofErr w:type="spellStart"/>
      <w:r>
        <w:t>menyala</w:t>
      </w:r>
      <w:proofErr w:type="spellEnd"/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proofErr w:type="spellStart"/>
      <w:r>
        <w:t>pintu</w:t>
      </w:r>
      <w:proofErr w:type="spellEnd"/>
      <w:r>
        <w:rPr>
          <w:spacing w:val="40"/>
        </w:rPr>
        <w:t xml:space="preserve"> </w:t>
      </w:r>
      <w:proofErr w:type="spellStart"/>
      <w:r>
        <w:t>terbuka</w:t>
      </w:r>
      <w:proofErr w:type="spellEnd"/>
      <w:r>
        <w:t>.</w:t>
      </w:r>
      <w:r>
        <w:rPr>
          <w:spacing w:val="40"/>
        </w:rPr>
        <w:t xml:space="preserve"> </w:t>
      </w:r>
      <w:r>
        <w:rPr>
          <w:i/>
        </w:rPr>
        <w:t>Statement</w:t>
      </w:r>
      <w:r>
        <w:rPr>
          <w:i/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proofErr w:type="spellStart"/>
      <w:r>
        <w:t>atas</w:t>
      </w:r>
      <w:proofErr w:type="spellEnd"/>
      <w:r>
        <w:rPr>
          <w:spacing w:val="40"/>
        </w:rPr>
        <w:t xml:space="preserve"> </w:t>
      </w:r>
      <w:proofErr w:type="spellStart"/>
      <w:r>
        <w:t>dapat</w:t>
      </w:r>
      <w:proofErr w:type="spellEnd"/>
      <w:r>
        <w:rPr>
          <w:spacing w:val="40"/>
        </w:rP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2-3.</w:t>
      </w:r>
    </w:p>
    <w:p w14:paraId="00C8ACD8" w14:textId="77777777" w:rsidR="00510C76" w:rsidRDefault="00000000">
      <w:pPr>
        <w:pStyle w:val="BodyText"/>
        <w:rPr>
          <w:sz w:val="8"/>
        </w:rPr>
      </w:pPr>
      <w:r>
        <w:pict w14:anchorId="744189AD">
          <v:group id="docshapegroup38" o:spid="_x0000_s2091" style="position:absolute;margin-left:178.4pt;margin-top:5.8pt;width:292.45pt;height:150.95pt;z-index:-251655680;mso-position-horizontal-relative:page" coordorigin="3569,117" coordsize="5849,3019">
            <v:shape id="docshape39" o:spid="_x0000_s2092" style="position:absolute;left:3691;top:239;width:5727;height:2896" coordorigin="3691,239" coordsize="5727,2896" path="m9418,239r-5727,l3691,3015r,120l9418,3135r,-120l9418,239xe" fillcolor="gray" stroked="f">
              <v:path arrowok="t"/>
            </v:shape>
            <v:rect id="docshape40" o:spid="_x0000_s2093" style="position:absolute;left:3571;top:119;width:5727;height:2896" stroked="f"/>
            <v:rect id="docshape41" o:spid="_x0000_s2094" style="position:absolute;left:3571;top:119;width:5726;height:2896" filled="f" strokeweight=".25pt"/>
            <v:shape id="docshape42" o:spid="_x0000_s2095" style="position:absolute;left:4946;top:608;width:813;height:777" coordorigin="4946,609" coordsize="813,777" path="m5353,609r-407,l4946,1385r407,l5426,1379r69,-18l5558,1332r57,-38l5664,1247r40,-54l5733,1132r19,-66l5759,997r-7,-70l5733,861r-29,-60l5664,747r-49,-47l5558,662r-63,-29l5426,615r-73,-6xe" stroked="f">
              <v:path arrowok="t"/>
            </v:shape>
            <v:shape id="docshape43" o:spid="_x0000_s2096" style="position:absolute;left:4946;top:608;width:813;height:777" coordorigin="4946,609" coordsize="813,777" path="m5353,609r73,6l5495,633r63,29l5615,700r49,47l5704,801r29,60l5752,927r7,70l5752,1066r-19,66l5704,1193r-40,54l5615,1294r-57,38l5495,1361r-69,18l5353,1385r-407,l4946,609r407,xe" filled="f">
              <v:path arrowok="t"/>
            </v:shape>
            <v:shape id="docshape44" o:spid="_x0000_s2097" style="position:absolute;left:4946;top:1862;width:813;height:777" coordorigin="4946,1863" coordsize="813,777" path="m5353,1863r-407,l4946,2639r407,l5426,2633r69,-18l5558,2586r57,-38l5664,2501r40,-54l5733,2386r19,-66l5759,2251r-7,-70l5733,2115r-29,-60l5664,2001r-49,-47l5558,1916r-63,-29l5426,1869r-73,-6xe" stroked="f">
              <v:path arrowok="t"/>
            </v:shape>
            <v:shape id="docshape45" o:spid="_x0000_s2098" style="position:absolute;left:4249;top:833;width:4463;height:1806" coordorigin="4249,833" coordsize="4463,1806" o:spt="100" adj="0,,0" path="m5353,1863r73,6l5495,1887r63,29l5615,1954r49,47l5704,2055r29,60l5752,2181r7,70l5752,2320r-19,66l5704,2447r-40,54l5615,2548r-57,38l5495,2615r-69,18l5353,2639r-407,l4946,1863r407,xm7172,1119r66,-6l7303,1109r66,2l7435,1119r68,17l7572,1162r66,30l7698,1223r52,32l7798,1289r43,38l7883,1372r42,62l7966,1508r36,70l8027,1627t-855,477l7238,2110r65,4l7369,2112r66,-8l7503,2087r69,-26l7638,2031r60,-31l7750,1968r48,-34l7841,1896r42,-45l7925,1789r41,-74l8002,1645r25,-48m7198,1119r30,24l7258,1168r30,27l7316,1223r29,29l7373,1281r26,34l7422,1358r21,61l7462,1493r15,70l7488,1612t-304,492l7215,2080r30,-25l7275,2028r28,-28l7332,1971r28,-29l7386,1908r23,-43l7430,1804r19,-74l7464,1660r11,-48m4946,833r-684,m4934,2431r-685,m4934,1177r-685,m4946,2063r-655,m5731,982r523,m6254,967r,478l7435,1445m5731,2236r523,m6254,2251r,-478l7435,1773m8712,1594r-685,e" filled="f">
              <v:stroke joinstyle="round"/>
              <v:formulas/>
              <v:path arrowok="t" o:connecttype="segments"/>
            </v:shape>
            <v:shape id="docshape46" o:spid="_x0000_s2099" type="#_x0000_t202" style="position:absolute;left:4340;top:480;width:165;height:222" filled="f" stroked="f">
              <v:textbox inset="0,0,0,0">
                <w:txbxContent>
                  <w:p w14:paraId="7FF704E4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</w:t>
                    </w:r>
                  </w:p>
                </w:txbxContent>
              </v:textbox>
            </v:shape>
            <v:shape id="docshape47" o:spid="_x0000_s2100" type="#_x0000_t202" style="position:absolute;left:4300;top:1182;width:165;height:222" filled="f" stroked="f">
              <v:textbox inset="0,0,0,0">
                <w:txbxContent>
                  <w:p w14:paraId="4E7307E9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</w:t>
                    </w:r>
                  </w:p>
                </w:txbxContent>
              </v:textbox>
            </v:shape>
            <v:shape id="docshape48" o:spid="_x0000_s2101" type="#_x0000_t202" style="position:absolute;left:8527;top:1317;width:533;height:222" filled="f" stroked="f">
              <v:textbox inset="0,0,0,0">
                <w:txbxContent>
                  <w:p w14:paraId="5243603E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Alarm</w:t>
                    </w:r>
                  </w:p>
                </w:txbxContent>
              </v:textbox>
            </v:shape>
            <v:shape id="docshape49" o:spid="_x0000_s2102" type="#_x0000_t202" style="position:absolute;left:4291;top:1711;width:143;height:222" filled="f" stroked="f">
              <v:textbox inset="0,0,0,0">
                <w:txbxContent>
                  <w:p w14:paraId="2F4460F8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Z</w:t>
                    </w:r>
                  </w:p>
                </w:txbxContent>
              </v:textbox>
            </v:shape>
            <v:shape id="docshape50" o:spid="_x0000_s2103" type="#_x0000_t202" style="position:absolute;left:4291;top:2431;width:165;height:222" filled="f" stroked="f">
              <v:textbox inset="0,0,0,0">
                <w:txbxContent>
                  <w:p w14:paraId="1DC7F73E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9B7837" w14:textId="77777777" w:rsidR="00510C76" w:rsidRDefault="00510C76">
      <w:pPr>
        <w:pStyle w:val="BodyText"/>
        <w:spacing w:before="7"/>
        <w:rPr>
          <w:sz w:val="7"/>
        </w:rPr>
      </w:pPr>
    </w:p>
    <w:p w14:paraId="405FB418" w14:textId="77777777" w:rsidR="00510C76" w:rsidRDefault="00000000">
      <w:pPr>
        <w:pStyle w:val="BodyText"/>
        <w:spacing w:before="90"/>
        <w:ind w:left="1420" w:right="995"/>
        <w:jc w:val="center"/>
        <w:rPr>
          <w:i/>
        </w:rPr>
      </w:pPr>
      <w:r>
        <w:t>Gambar</w:t>
      </w:r>
      <w:r>
        <w:rPr>
          <w:spacing w:val="-4"/>
        </w:rPr>
        <w:t xml:space="preserve"> </w:t>
      </w:r>
      <w:r>
        <w:t>2-3.</w:t>
      </w:r>
      <w:r>
        <w:rPr>
          <w:spacing w:val="-4"/>
        </w:rPr>
        <w:t xml:space="preserve"> </w:t>
      </w:r>
      <w:proofErr w:type="spellStart"/>
      <w:r>
        <w:t>Representasi</w:t>
      </w:r>
      <w:proofErr w:type="spellEnd"/>
      <w:r>
        <w:rPr>
          <w:spacing w:val="-4"/>
        </w:rPr>
        <w:t xml:space="preserve"> </w:t>
      </w:r>
      <w:proofErr w:type="spellStart"/>
      <w:r>
        <w:t>Rangkaian</w:t>
      </w:r>
      <w:proofErr w:type="spellEnd"/>
      <w:r>
        <w:rPr>
          <w:spacing w:val="-4"/>
        </w:rPr>
        <w:t xml:space="preserve"> </w:t>
      </w:r>
      <w:r>
        <w:t>Logika</w:t>
      </w:r>
      <w:r>
        <w:rPr>
          <w:spacing w:val="-4"/>
        </w:rPr>
        <w:t xml:space="preserve"> </w:t>
      </w:r>
      <w:proofErr w:type="spellStart"/>
      <w:r>
        <w:t>berdasarkan</w:t>
      </w:r>
      <w:proofErr w:type="spellEnd"/>
      <w:r>
        <w:rPr>
          <w:spacing w:val="-3"/>
        </w:rPr>
        <w:t xml:space="preserve"> </w:t>
      </w:r>
      <w:r>
        <w:rPr>
          <w:i/>
          <w:spacing w:val="-2"/>
        </w:rPr>
        <w:t>statement</w:t>
      </w:r>
    </w:p>
    <w:p w14:paraId="328CC118" w14:textId="77777777" w:rsidR="00510C76" w:rsidRDefault="00510C76">
      <w:pPr>
        <w:pStyle w:val="BodyText"/>
        <w:rPr>
          <w:i/>
          <w:sz w:val="26"/>
        </w:rPr>
      </w:pPr>
    </w:p>
    <w:p w14:paraId="76B58469" w14:textId="77777777" w:rsidR="00510C76" w:rsidRDefault="00000000">
      <w:pPr>
        <w:pStyle w:val="BodyText"/>
        <w:ind w:left="548"/>
      </w:pPr>
      <w:r>
        <w:t>Di</w:t>
      </w:r>
      <w:r>
        <w:rPr>
          <w:spacing w:val="-3"/>
        </w:rPr>
        <w:t xml:space="preserve"> </w:t>
      </w:r>
      <w:proofErr w:type="gramStart"/>
      <w:r>
        <w:t>mana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2CA5973F" w14:textId="77777777" w:rsidR="00510C76" w:rsidRDefault="00000000">
      <w:pPr>
        <w:pStyle w:val="BodyText"/>
        <w:spacing w:before="138" w:line="360" w:lineRule="auto"/>
        <w:ind w:left="548" w:right="6602"/>
      </w:pPr>
      <w:r>
        <w:t>X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kunci</w:t>
      </w:r>
      <w:proofErr w:type="spellEnd"/>
      <w:r>
        <w:rPr>
          <w:spacing w:val="-13"/>
        </w:rPr>
        <w:t xml:space="preserve"> </w:t>
      </w:r>
      <w:proofErr w:type="spellStart"/>
      <w:r>
        <w:t>kontak</w:t>
      </w:r>
      <w:proofErr w:type="spellEnd"/>
      <w:r>
        <w:t xml:space="preserve"> Y = Pintu</w:t>
      </w:r>
    </w:p>
    <w:p w14:paraId="67A82353" w14:textId="77777777" w:rsidR="00510C76" w:rsidRDefault="00000000">
      <w:pPr>
        <w:pStyle w:val="BodyText"/>
        <w:ind w:left="548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rPr>
          <w:spacing w:val="-4"/>
        </w:rPr>
        <w:t>atas</w:t>
      </w:r>
      <w:proofErr w:type="spellEnd"/>
    </w:p>
    <w:p w14:paraId="38602662" w14:textId="77777777" w:rsidR="00510C76" w:rsidRDefault="00510C76">
      <w:pPr>
        <w:pStyle w:val="BodyText"/>
        <w:rPr>
          <w:sz w:val="26"/>
        </w:rPr>
      </w:pPr>
    </w:p>
    <w:p w14:paraId="5BAD4169" w14:textId="77777777" w:rsidR="00510C76" w:rsidRDefault="00510C76">
      <w:pPr>
        <w:pStyle w:val="BodyText"/>
        <w:rPr>
          <w:sz w:val="22"/>
        </w:rPr>
      </w:pPr>
    </w:p>
    <w:p w14:paraId="20B341BF" w14:textId="77777777" w:rsidR="00510C76" w:rsidRDefault="00000000">
      <w:pPr>
        <w:pStyle w:val="BodyText"/>
        <w:spacing w:line="360" w:lineRule="auto"/>
        <w:ind w:left="548" w:right="118" w:firstLine="720"/>
        <w:jc w:val="both"/>
      </w:pPr>
      <w:r>
        <w:t xml:space="preserve">Hasil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2-3 </w:t>
      </w:r>
      <w:proofErr w:type="spellStart"/>
      <w:r>
        <w:t>ditunjukkan</w:t>
      </w:r>
      <w:proofErr w:type="spellEnd"/>
      <w:r>
        <w:t xml:space="preserve"> pada Tabel </w:t>
      </w:r>
      <w:proofErr w:type="spellStart"/>
      <w:r>
        <w:t>Kebenaran</w:t>
      </w:r>
      <w:proofErr w:type="spellEnd"/>
      <w:r>
        <w:t xml:space="preserve"> 2-2. Pada Tabel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dan Y </w:t>
      </w:r>
      <w:proofErr w:type="spellStart"/>
      <w:r>
        <w:t>bernilai</w:t>
      </w:r>
      <w:proofErr w:type="spellEnd"/>
      <w:r>
        <w:t xml:space="preserve"> ‘1’ </w:t>
      </w:r>
      <w:proofErr w:type="spellStart"/>
      <w:r>
        <w:t>atau</w:t>
      </w:r>
      <w:proofErr w:type="spellEnd"/>
      <w:r>
        <w:t xml:space="preserve"> Y dan Z </w:t>
      </w:r>
      <w:proofErr w:type="spellStart"/>
      <w:r>
        <w:t>bernilai</w:t>
      </w:r>
      <w:proofErr w:type="spellEnd"/>
      <w:r>
        <w:t xml:space="preserve"> ‘1’ yang </w:t>
      </w:r>
      <w:proofErr w:type="spellStart"/>
      <w:r>
        <w:t>menyebabkan</w:t>
      </w:r>
      <w:proofErr w:type="spellEnd"/>
      <w:r>
        <w:t xml:space="preserve"> alarm </w:t>
      </w:r>
      <w:proofErr w:type="spellStart"/>
      <w:r>
        <w:t>menyala</w:t>
      </w:r>
      <w:proofErr w:type="spellEnd"/>
      <w:r>
        <w:t xml:space="preserve"> (</w:t>
      </w:r>
      <w:proofErr w:type="spellStart"/>
      <w:r>
        <w:t>bernilai</w:t>
      </w:r>
      <w:proofErr w:type="spellEnd"/>
      <w:r>
        <w:t xml:space="preserve"> ‘1’).</w:t>
      </w:r>
    </w:p>
    <w:p w14:paraId="17EE05BF" w14:textId="77777777" w:rsidR="00510C76" w:rsidRDefault="00510C76">
      <w:pPr>
        <w:pStyle w:val="BodyText"/>
        <w:rPr>
          <w:sz w:val="36"/>
        </w:rPr>
      </w:pPr>
    </w:p>
    <w:p w14:paraId="215F1D32" w14:textId="77777777" w:rsidR="00510C76" w:rsidRDefault="00000000">
      <w:pPr>
        <w:spacing w:before="1"/>
        <w:ind w:left="548"/>
        <w:rPr>
          <w:i/>
          <w:sz w:val="24"/>
        </w:rPr>
      </w:pPr>
      <w:r>
        <w:rPr>
          <w:i/>
          <w:sz w:val="24"/>
        </w:rPr>
        <w:t>Tabel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2-2.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Kebenaran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Rangkaian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Logika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gambar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2-</w:t>
      </w:r>
      <w:r>
        <w:rPr>
          <w:i/>
          <w:spacing w:val="-10"/>
          <w:sz w:val="24"/>
        </w:rPr>
        <w:t>3</w:t>
      </w:r>
    </w:p>
    <w:p w14:paraId="58EFD277" w14:textId="77777777" w:rsidR="00510C76" w:rsidRDefault="00510C76">
      <w:pPr>
        <w:pStyle w:val="BodyText"/>
        <w:spacing w:before="7"/>
        <w:rPr>
          <w:i/>
          <w:sz w:val="12"/>
        </w:rPr>
      </w:pPr>
    </w:p>
    <w:tbl>
      <w:tblPr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2"/>
        <w:gridCol w:w="801"/>
        <w:gridCol w:w="802"/>
        <w:gridCol w:w="239"/>
        <w:gridCol w:w="288"/>
        <w:gridCol w:w="275"/>
      </w:tblGrid>
      <w:tr w:rsidR="00510C76" w14:paraId="61F5302A" w14:textId="77777777">
        <w:trPr>
          <w:trHeight w:val="237"/>
        </w:trPr>
        <w:tc>
          <w:tcPr>
            <w:tcW w:w="563" w:type="dxa"/>
          </w:tcPr>
          <w:p w14:paraId="036A0E21" w14:textId="77777777" w:rsidR="00510C76" w:rsidRDefault="00000000">
            <w:pPr>
              <w:pStyle w:val="TableParagraph"/>
              <w:spacing w:line="218" w:lineRule="exact"/>
              <w:ind w:right="170"/>
              <w:jc w:val="right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X</w:t>
            </w:r>
          </w:p>
        </w:tc>
        <w:tc>
          <w:tcPr>
            <w:tcW w:w="563" w:type="dxa"/>
          </w:tcPr>
          <w:p w14:paraId="16ACB4E0" w14:textId="77777777" w:rsidR="00510C76" w:rsidRDefault="00000000">
            <w:pPr>
              <w:pStyle w:val="TableParagraph"/>
              <w:spacing w:line="218" w:lineRule="exact"/>
              <w:ind w:right="172"/>
              <w:jc w:val="right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Y</w:t>
            </w:r>
          </w:p>
        </w:tc>
        <w:tc>
          <w:tcPr>
            <w:tcW w:w="562" w:type="dxa"/>
          </w:tcPr>
          <w:p w14:paraId="7AA3A148" w14:textId="77777777" w:rsidR="00510C76" w:rsidRDefault="00000000">
            <w:pPr>
              <w:pStyle w:val="TableParagraph"/>
              <w:spacing w:line="218" w:lineRule="exact"/>
              <w:ind w:left="42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Z</w:t>
            </w:r>
          </w:p>
        </w:tc>
        <w:tc>
          <w:tcPr>
            <w:tcW w:w="801" w:type="dxa"/>
            <w:shd w:val="clear" w:color="auto" w:fill="CCFFCC"/>
          </w:tcPr>
          <w:p w14:paraId="726F31ED" w14:textId="77777777" w:rsidR="00510C76" w:rsidRDefault="00000000">
            <w:pPr>
              <w:pStyle w:val="TableParagraph"/>
              <w:spacing w:line="218" w:lineRule="exact"/>
              <w:ind w:left="224" w:right="183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X.Y</w:t>
            </w:r>
          </w:p>
        </w:tc>
        <w:tc>
          <w:tcPr>
            <w:tcW w:w="802" w:type="dxa"/>
            <w:shd w:val="clear" w:color="auto" w:fill="CCFFCC"/>
          </w:tcPr>
          <w:p w14:paraId="2EDB4B28" w14:textId="77777777" w:rsidR="00510C76" w:rsidRDefault="00000000">
            <w:pPr>
              <w:pStyle w:val="TableParagraph"/>
              <w:spacing w:line="218" w:lineRule="exact"/>
              <w:ind w:left="232" w:right="188"/>
              <w:rPr>
                <w:b/>
                <w:sz w:val="21"/>
              </w:rPr>
            </w:pPr>
            <w:proofErr w:type="gramStart"/>
            <w:r>
              <w:rPr>
                <w:b/>
                <w:spacing w:val="-5"/>
                <w:sz w:val="21"/>
              </w:rPr>
              <w:t>Y.Z</w:t>
            </w:r>
            <w:proofErr w:type="gramEnd"/>
          </w:p>
        </w:tc>
        <w:tc>
          <w:tcPr>
            <w:tcW w:w="802" w:type="dxa"/>
            <w:gridSpan w:val="3"/>
            <w:shd w:val="clear" w:color="auto" w:fill="CCFFCC"/>
          </w:tcPr>
          <w:p w14:paraId="2DDF1353" w14:textId="77777777" w:rsidR="00510C76" w:rsidRDefault="00000000">
            <w:pPr>
              <w:pStyle w:val="TableParagraph"/>
              <w:spacing w:line="218" w:lineRule="exact"/>
              <w:ind w:left="107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Alarm</w:t>
            </w:r>
          </w:p>
        </w:tc>
      </w:tr>
      <w:tr w:rsidR="00510C76" w14:paraId="007F2618" w14:textId="77777777">
        <w:trPr>
          <w:trHeight w:val="237"/>
        </w:trPr>
        <w:tc>
          <w:tcPr>
            <w:tcW w:w="563" w:type="dxa"/>
          </w:tcPr>
          <w:p w14:paraId="1645B35F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63" w:type="dxa"/>
          </w:tcPr>
          <w:p w14:paraId="0AFEFD83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62" w:type="dxa"/>
          </w:tcPr>
          <w:p w14:paraId="73502E54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1" w:type="dxa"/>
            <w:shd w:val="clear" w:color="auto" w:fill="CCFFCC"/>
          </w:tcPr>
          <w:p w14:paraId="660E3F01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shd w:val="clear" w:color="auto" w:fill="CCFFCC"/>
          </w:tcPr>
          <w:p w14:paraId="4B93F82F" w14:textId="77777777" w:rsidR="00510C76" w:rsidRDefault="00000000">
            <w:pPr>
              <w:pStyle w:val="TableParagraph"/>
              <w:spacing w:line="217" w:lineRule="exact"/>
              <w:ind w:left="4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gridSpan w:val="3"/>
            <w:shd w:val="clear" w:color="auto" w:fill="CCFFCC"/>
          </w:tcPr>
          <w:p w14:paraId="06A4EF5B" w14:textId="77777777" w:rsidR="00510C76" w:rsidRDefault="00000000">
            <w:pPr>
              <w:pStyle w:val="TableParagraph"/>
              <w:spacing w:line="217" w:lineRule="exact"/>
              <w:ind w:left="4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</w:tr>
      <w:tr w:rsidR="00510C76" w14:paraId="15F6156D" w14:textId="77777777">
        <w:trPr>
          <w:trHeight w:val="236"/>
        </w:trPr>
        <w:tc>
          <w:tcPr>
            <w:tcW w:w="563" w:type="dxa"/>
          </w:tcPr>
          <w:p w14:paraId="28E50464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63" w:type="dxa"/>
          </w:tcPr>
          <w:p w14:paraId="74E64778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62" w:type="dxa"/>
          </w:tcPr>
          <w:p w14:paraId="4150B573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801" w:type="dxa"/>
            <w:shd w:val="clear" w:color="auto" w:fill="CCFFCC"/>
          </w:tcPr>
          <w:p w14:paraId="504DDFC2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shd w:val="clear" w:color="auto" w:fill="CCFFCC"/>
          </w:tcPr>
          <w:p w14:paraId="568DED4B" w14:textId="77777777" w:rsidR="00510C76" w:rsidRDefault="00000000">
            <w:pPr>
              <w:pStyle w:val="TableParagraph"/>
              <w:spacing w:line="217" w:lineRule="exact"/>
              <w:ind w:left="4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gridSpan w:val="3"/>
            <w:shd w:val="clear" w:color="auto" w:fill="CCFFCC"/>
          </w:tcPr>
          <w:p w14:paraId="1DD52B98" w14:textId="77777777" w:rsidR="00510C76" w:rsidRDefault="00000000">
            <w:pPr>
              <w:pStyle w:val="TableParagraph"/>
              <w:spacing w:line="217" w:lineRule="exact"/>
              <w:ind w:left="4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</w:tr>
      <w:tr w:rsidR="00510C76" w14:paraId="3D90B664" w14:textId="77777777">
        <w:trPr>
          <w:trHeight w:val="236"/>
        </w:trPr>
        <w:tc>
          <w:tcPr>
            <w:tcW w:w="563" w:type="dxa"/>
          </w:tcPr>
          <w:p w14:paraId="1CA0BAB6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63" w:type="dxa"/>
          </w:tcPr>
          <w:p w14:paraId="5D278FDD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62" w:type="dxa"/>
          </w:tcPr>
          <w:p w14:paraId="51C6F085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1" w:type="dxa"/>
            <w:shd w:val="clear" w:color="auto" w:fill="CCFFCC"/>
          </w:tcPr>
          <w:p w14:paraId="5805F2FC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shd w:val="clear" w:color="auto" w:fill="CCFFCC"/>
          </w:tcPr>
          <w:p w14:paraId="77479120" w14:textId="77777777" w:rsidR="00510C76" w:rsidRDefault="00000000">
            <w:pPr>
              <w:pStyle w:val="TableParagraph"/>
              <w:spacing w:line="217" w:lineRule="exact"/>
              <w:ind w:left="4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gridSpan w:val="3"/>
            <w:shd w:val="clear" w:color="auto" w:fill="CCFFCC"/>
          </w:tcPr>
          <w:p w14:paraId="0F9761D4" w14:textId="77777777" w:rsidR="00510C76" w:rsidRDefault="00000000">
            <w:pPr>
              <w:pStyle w:val="TableParagraph"/>
              <w:spacing w:line="217" w:lineRule="exact"/>
              <w:ind w:left="4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</w:tr>
      <w:tr w:rsidR="00510C76" w14:paraId="072DE531" w14:textId="77777777">
        <w:trPr>
          <w:trHeight w:val="237"/>
        </w:trPr>
        <w:tc>
          <w:tcPr>
            <w:tcW w:w="563" w:type="dxa"/>
          </w:tcPr>
          <w:p w14:paraId="73B1F2E4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63" w:type="dxa"/>
          </w:tcPr>
          <w:p w14:paraId="0CC0097F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62" w:type="dxa"/>
          </w:tcPr>
          <w:p w14:paraId="3E38F992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801" w:type="dxa"/>
            <w:shd w:val="clear" w:color="auto" w:fill="CCFFCC"/>
          </w:tcPr>
          <w:p w14:paraId="2ACB24DE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shd w:val="clear" w:color="auto" w:fill="CCFFCC"/>
          </w:tcPr>
          <w:p w14:paraId="4E520F6C" w14:textId="77777777" w:rsidR="00510C76" w:rsidRDefault="00000000">
            <w:pPr>
              <w:pStyle w:val="TableParagraph"/>
              <w:spacing w:line="217" w:lineRule="exact"/>
              <w:ind w:left="4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802" w:type="dxa"/>
            <w:gridSpan w:val="3"/>
            <w:shd w:val="clear" w:color="auto" w:fill="CCFFCC"/>
          </w:tcPr>
          <w:p w14:paraId="3D26739B" w14:textId="77777777" w:rsidR="00510C76" w:rsidRDefault="00000000">
            <w:pPr>
              <w:pStyle w:val="TableParagraph"/>
              <w:spacing w:line="217" w:lineRule="exact"/>
              <w:ind w:left="44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</w:tr>
      <w:tr w:rsidR="00510C76" w14:paraId="78D1AEFA" w14:textId="77777777">
        <w:trPr>
          <w:trHeight w:val="237"/>
        </w:trPr>
        <w:tc>
          <w:tcPr>
            <w:tcW w:w="563" w:type="dxa"/>
          </w:tcPr>
          <w:p w14:paraId="06BE4127" w14:textId="77777777" w:rsidR="00510C76" w:rsidRDefault="00000000">
            <w:pPr>
              <w:pStyle w:val="TableParagraph"/>
              <w:spacing w:line="218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63" w:type="dxa"/>
          </w:tcPr>
          <w:p w14:paraId="4BD6190F" w14:textId="77777777" w:rsidR="00510C76" w:rsidRDefault="00000000">
            <w:pPr>
              <w:pStyle w:val="TableParagraph"/>
              <w:spacing w:line="218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62" w:type="dxa"/>
          </w:tcPr>
          <w:p w14:paraId="6F8C2E83" w14:textId="77777777" w:rsidR="00510C76" w:rsidRDefault="00000000">
            <w:pPr>
              <w:pStyle w:val="TableParagraph"/>
              <w:spacing w:line="218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1" w:type="dxa"/>
            <w:shd w:val="clear" w:color="auto" w:fill="CCFFCC"/>
          </w:tcPr>
          <w:p w14:paraId="6FE13E2A" w14:textId="77777777" w:rsidR="00510C76" w:rsidRDefault="00000000">
            <w:pPr>
              <w:pStyle w:val="TableParagraph"/>
              <w:spacing w:line="218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shd w:val="clear" w:color="auto" w:fill="CCFFCC"/>
          </w:tcPr>
          <w:p w14:paraId="2F1AC4B9" w14:textId="77777777" w:rsidR="00510C76" w:rsidRDefault="00000000">
            <w:pPr>
              <w:pStyle w:val="TableParagraph"/>
              <w:spacing w:line="218" w:lineRule="exact"/>
              <w:ind w:left="4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gridSpan w:val="3"/>
            <w:shd w:val="clear" w:color="auto" w:fill="CCFFCC"/>
          </w:tcPr>
          <w:p w14:paraId="30F9C39A" w14:textId="77777777" w:rsidR="00510C76" w:rsidRDefault="00000000">
            <w:pPr>
              <w:pStyle w:val="TableParagraph"/>
              <w:spacing w:line="218" w:lineRule="exact"/>
              <w:ind w:left="4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</w:tr>
      <w:tr w:rsidR="00510C76" w14:paraId="7A106D8D" w14:textId="77777777">
        <w:trPr>
          <w:trHeight w:val="236"/>
        </w:trPr>
        <w:tc>
          <w:tcPr>
            <w:tcW w:w="563" w:type="dxa"/>
          </w:tcPr>
          <w:p w14:paraId="1F32AA54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63" w:type="dxa"/>
          </w:tcPr>
          <w:p w14:paraId="75BD1594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62" w:type="dxa"/>
          </w:tcPr>
          <w:p w14:paraId="71F1D064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801" w:type="dxa"/>
            <w:shd w:val="clear" w:color="auto" w:fill="CCFFCC"/>
          </w:tcPr>
          <w:p w14:paraId="64D46F75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2" w:type="dxa"/>
            <w:shd w:val="clear" w:color="auto" w:fill="CCFFCC"/>
          </w:tcPr>
          <w:p w14:paraId="44C4C155" w14:textId="77777777" w:rsidR="00510C76" w:rsidRDefault="00000000">
            <w:pPr>
              <w:pStyle w:val="TableParagraph"/>
              <w:spacing w:line="217" w:lineRule="exact"/>
              <w:ind w:left="4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239" w:type="dxa"/>
            <w:tcBorders>
              <w:right w:val="nil"/>
            </w:tcBorders>
            <w:shd w:val="clear" w:color="auto" w:fill="CCFFCC"/>
          </w:tcPr>
          <w:p w14:paraId="4B39ADF3" w14:textId="77777777" w:rsidR="00510C76" w:rsidRDefault="00510C76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vMerge w:val="restart"/>
            <w:tcBorders>
              <w:left w:val="nil"/>
              <w:right w:val="nil"/>
            </w:tcBorders>
            <w:shd w:val="clear" w:color="auto" w:fill="CCFFCC"/>
          </w:tcPr>
          <w:p w14:paraId="7ED31578" w14:textId="77777777" w:rsidR="00510C76" w:rsidRDefault="00000000">
            <w:pPr>
              <w:pStyle w:val="TableParagraph"/>
              <w:spacing w:line="234" w:lineRule="exact"/>
              <w:ind w:left="124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  <w:p w14:paraId="02EBA6C4" w14:textId="77777777" w:rsidR="00510C76" w:rsidRDefault="00000000">
            <w:pPr>
              <w:pStyle w:val="TableParagraph"/>
              <w:spacing w:before="47" w:line="249" w:lineRule="exact"/>
              <w:ind w:left="156"/>
              <w:jc w:val="left"/>
              <w:rPr>
                <w:rFonts w:ascii="Arial Narrow"/>
              </w:rPr>
            </w:pPr>
            <w:r>
              <w:rPr>
                <w:rFonts w:ascii="Arial Narrow"/>
                <w:w w:val="99"/>
              </w:rPr>
              <w:t>1</w:t>
            </w:r>
          </w:p>
          <w:p w14:paraId="25695E95" w14:textId="77777777" w:rsidR="00510C76" w:rsidRDefault="00000000">
            <w:pPr>
              <w:pStyle w:val="TableParagraph"/>
              <w:spacing w:line="221" w:lineRule="exact"/>
              <w:ind w:left="124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275" w:type="dxa"/>
            <w:tcBorders>
              <w:left w:val="nil"/>
            </w:tcBorders>
            <w:shd w:val="clear" w:color="auto" w:fill="CCFFCC"/>
          </w:tcPr>
          <w:p w14:paraId="565E4881" w14:textId="77777777" w:rsidR="00510C76" w:rsidRDefault="00510C76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510C76" w14:paraId="543DD47D" w14:textId="77777777">
        <w:trPr>
          <w:trHeight w:val="236"/>
        </w:trPr>
        <w:tc>
          <w:tcPr>
            <w:tcW w:w="563" w:type="dxa"/>
          </w:tcPr>
          <w:p w14:paraId="6347C19E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63" w:type="dxa"/>
          </w:tcPr>
          <w:p w14:paraId="52DBACEE" w14:textId="77777777" w:rsidR="00510C76" w:rsidRDefault="00000000">
            <w:pPr>
              <w:pStyle w:val="TableParagraph"/>
              <w:spacing w:line="217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62" w:type="dxa"/>
          </w:tcPr>
          <w:p w14:paraId="5085FAD4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1" w:type="dxa"/>
            <w:shd w:val="clear" w:color="auto" w:fill="CCFFCC"/>
          </w:tcPr>
          <w:p w14:paraId="3EF48516" w14:textId="77777777" w:rsidR="00510C76" w:rsidRDefault="00000000">
            <w:pPr>
              <w:pStyle w:val="TableParagraph"/>
              <w:spacing w:line="217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802" w:type="dxa"/>
            <w:shd w:val="clear" w:color="auto" w:fill="CCFFCC"/>
          </w:tcPr>
          <w:p w14:paraId="45A27050" w14:textId="77777777" w:rsidR="00510C76" w:rsidRDefault="00000000">
            <w:pPr>
              <w:pStyle w:val="TableParagraph"/>
              <w:spacing w:line="217" w:lineRule="exact"/>
              <w:ind w:left="4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239" w:type="dxa"/>
            <w:tcBorders>
              <w:right w:val="nil"/>
            </w:tcBorders>
            <w:shd w:val="clear" w:color="auto" w:fill="CCFFCC"/>
          </w:tcPr>
          <w:p w14:paraId="03BB864E" w14:textId="77777777" w:rsidR="00510C76" w:rsidRDefault="00510C76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vMerge/>
            <w:tcBorders>
              <w:top w:val="nil"/>
              <w:left w:val="nil"/>
              <w:right w:val="nil"/>
            </w:tcBorders>
            <w:shd w:val="clear" w:color="auto" w:fill="CCFFCC"/>
          </w:tcPr>
          <w:p w14:paraId="4C1C1EA0" w14:textId="77777777" w:rsidR="00510C76" w:rsidRDefault="00510C76"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tcBorders>
              <w:left w:val="nil"/>
            </w:tcBorders>
            <w:shd w:val="clear" w:color="auto" w:fill="CCFFCC"/>
          </w:tcPr>
          <w:p w14:paraId="6DCFB41E" w14:textId="77777777" w:rsidR="00510C76" w:rsidRDefault="00510C76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510C76" w14:paraId="1E5EE7AB" w14:textId="77777777">
        <w:trPr>
          <w:trHeight w:val="237"/>
        </w:trPr>
        <w:tc>
          <w:tcPr>
            <w:tcW w:w="563" w:type="dxa"/>
          </w:tcPr>
          <w:p w14:paraId="630DA755" w14:textId="77777777" w:rsidR="00510C76" w:rsidRDefault="00000000">
            <w:pPr>
              <w:pStyle w:val="TableParagraph"/>
              <w:spacing w:line="218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63" w:type="dxa"/>
          </w:tcPr>
          <w:p w14:paraId="1DD9659C" w14:textId="77777777" w:rsidR="00510C76" w:rsidRDefault="00000000">
            <w:pPr>
              <w:pStyle w:val="TableParagraph"/>
              <w:spacing w:line="218" w:lineRule="exact"/>
              <w:ind w:right="18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62" w:type="dxa"/>
          </w:tcPr>
          <w:p w14:paraId="381BE392" w14:textId="77777777" w:rsidR="00510C76" w:rsidRDefault="00000000">
            <w:pPr>
              <w:pStyle w:val="TableParagraph"/>
              <w:spacing w:line="218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801" w:type="dxa"/>
            <w:shd w:val="clear" w:color="auto" w:fill="CCFFCC"/>
          </w:tcPr>
          <w:p w14:paraId="20F61FF9" w14:textId="77777777" w:rsidR="00510C76" w:rsidRDefault="00000000">
            <w:pPr>
              <w:pStyle w:val="TableParagraph"/>
              <w:spacing w:line="218" w:lineRule="exact"/>
              <w:ind w:left="42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802" w:type="dxa"/>
            <w:shd w:val="clear" w:color="auto" w:fill="CCFFCC"/>
          </w:tcPr>
          <w:p w14:paraId="1D355552" w14:textId="77777777" w:rsidR="00510C76" w:rsidRDefault="00000000">
            <w:pPr>
              <w:pStyle w:val="TableParagraph"/>
              <w:spacing w:line="218" w:lineRule="exact"/>
              <w:ind w:left="4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239" w:type="dxa"/>
            <w:tcBorders>
              <w:right w:val="nil"/>
            </w:tcBorders>
            <w:shd w:val="clear" w:color="auto" w:fill="CCFFCC"/>
          </w:tcPr>
          <w:p w14:paraId="2216F7AB" w14:textId="77777777" w:rsidR="00510C76" w:rsidRDefault="00510C76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vMerge/>
            <w:tcBorders>
              <w:top w:val="nil"/>
              <w:left w:val="nil"/>
              <w:right w:val="nil"/>
            </w:tcBorders>
            <w:shd w:val="clear" w:color="auto" w:fill="CCFFCC"/>
          </w:tcPr>
          <w:p w14:paraId="66281C88" w14:textId="77777777" w:rsidR="00510C76" w:rsidRDefault="00510C76"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tcBorders>
              <w:left w:val="nil"/>
            </w:tcBorders>
            <w:shd w:val="clear" w:color="auto" w:fill="CCFFCC"/>
          </w:tcPr>
          <w:p w14:paraId="2BDB7D33" w14:textId="77777777" w:rsidR="00510C76" w:rsidRDefault="00510C76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39EA524E" w14:textId="77777777" w:rsidR="00510C76" w:rsidRDefault="00510C76">
      <w:pPr>
        <w:rPr>
          <w:sz w:val="16"/>
        </w:rPr>
        <w:sectPr w:rsidR="00510C76">
          <w:pgSz w:w="12240" w:h="15840"/>
          <w:pgMar w:top="1560" w:right="1580" w:bottom="1320" w:left="1720" w:header="718" w:footer="1139" w:gutter="0"/>
          <w:cols w:space="720"/>
        </w:sectPr>
      </w:pPr>
    </w:p>
    <w:p w14:paraId="6D64433D" w14:textId="77777777" w:rsidR="00510C76" w:rsidRDefault="00510C76">
      <w:pPr>
        <w:pStyle w:val="BodyText"/>
        <w:rPr>
          <w:i/>
          <w:sz w:val="20"/>
        </w:rPr>
      </w:pPr>
    </w:p>
    <w:p w14:paraId="3A74713F" w14:textId="77777777" w:rsidR="00510C76" w:rsidRDefault="00510C76">
      <w:pPr>
        <w:pStyle w:val="BodyText"/>
        <w:rPr>
          <w:i/>
          <w:sz w:val="20"/>
        </w:rPr>
      </w:pPr>
    </w:p>
    <w:p w14:paraId="202961EB" w14:textId="77777777" w:rsidR="00510C76" w:rsidRDefault="00000000">
      <w:pPr>
        <w:pStyle w:val="Heading1"/>
        <w:rPr>
          <w:u w:val="none"/>
        </w:rPr>
      </w:pPr>
      <w:proofErr w:type="gramStart"/>
      <w:r>
        <w:t>PROSEDUR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14:paraId="6E9E3AA7" w14:textId="77777777" w:rsidR="00510C76" w:rsidRDefault="00000000">
      <w:pPr>
        <w:pStyle w:val="ListParagraph"/>
        <w:numPr>
          <w:ilvl w:val="0"/>
          <w:numId w:val="3"/>
        </w:numPr>
        <w:tabs>
          <w:tab w:val="left" w:pos="908"/>
        </w:tabs>
        <w:spacing w:before="135"/>
        <w:ind w:hanging="361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Trainer,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cobalah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2-</w:t>
      </w:r>
      <w:r>
        <w:rPr>
          <w:spacing w:val="-5"/>
          <w:sz w:val="24"/>
        </w:rPr>
        <w:t>4.</w:t>
      </w:r>
    </w:p>
    <w:p w14:paraId="473D010B" w14:textId="77777777" w:rsidR="00510C76" w:rsidRDefault="00000000">
      <w:pPr>
        <w:pStyle w:val="BodyText"/>
        <w:spacing w:before="6"/>
        <w:rPr>
          <w:sz w:val="21"/>
        </w:rPr>
      </w:pPr>
      <w:r>
        <w:pict w14:anchorId="114BB6ED">
          <v:group id="docshapegroup51" o:spid="_x0000_s2104" style="position:absolute;margin-left:153.2pt;margin-top:13.6pt;width:351.2pt;height:140.55pt;z-index:-251654656;mso-position-horizontal-relative:page" coordorigin="3065,273" coordsize="7024,2811">
            <v:shape id="docshape52" o:spid="_x0000_s2105" style="position:absolute;left:3187;top:395;width:6902;height:2688" coordorigin="3187,395" coordsize="6902,2688" path="m10088,395r-6901,l3187,2963r,120l10088,3083r,-120l10088,395xe" fillcolor="gray" stroked="f">
              <v:path arrowok="t"/>
            </v:shape>
            <v:rect id="docshape53" o:spid="_x0000_s2106" style="position:absolute;left:3067;top:275;width:6902;height:2688" stroked="f"/>
            <v:shape id="docshape54" o:spid="_x0000_s2107" type="#_x0000_t75" style="position:absolute;left:8474;top:1542;width:174;height:119">
              <v:imagedata r:id="rId12" o:title=""/>
            </v:shape>
            <v:shape id="docshape55" o:spid="_x0000_s2108" style="position:absolute;left:7525;top:1278;width:986;height:635" coordorigin="7525,1279" coordsize="986,635" o:spt="100" adj="0,,0" path="m7525,1284r76,-3l7677,1279r76,l7829,1284r78,12l7986,1312r76,19l8131,1350r61,21l8246,1392r50,24l8344,1445r49,39l8440,1531r42,44l8510,1605t-985,302l7601,1911r76,2l7753,1913r76,-6l7907,1896r79,-16l8062,1861r69,-20l8192,1821r54,-21l8296,1776r48,-28l8393,1708r47,-47l8482,1618r28,-31e" filled="f">
              <v:stroke joinstyle="round"/>
              <v:formulas/>
              <v:path arrowok="t" o:connecttype="segments"/>
            </v:shape>
            <v:shape id="docshape56" o:spid="_x0000_s2109" type="#_x0000_t75" style="position:absolute;left:7532;top:1276;width:365;height:638">
              <v:imagedata r:id="rId13" o:title=""/>
            </v:shape>
            <v:shape id="docshape57" o:spid="_x0000_s2110" style="position:absolute;left:5966;top:1021;width:3402;height:586" coordorigin="5966,1022" coordsize="3402,586" o:spt="100" adj="0,,0" path="m5966,1037r576,m6542,1022r,471l7838,1493t1530,114l8624,1607e" filled="f">
              <v:stroke joinstyle="round"/>
              <v:formulas/>
              <v:path arrowok="t" o:connecttype="segments"/>
            </v:shape>
            <v:shape id="docshape58" o:spid="_x0000_s2111" style="position:absolute;left:5353;top:768;width:600;height:483" coordorigin="5353,768" coordsize="600,483" path="m5653,768r-300,l5353,1251r300,l5733,1242r72,-24l5865,1180r47,-49l5942,1074r11,-64l5942,946r-30,-58l5865,839r-60,-38l5733,777r-80,-9xe" stroked="f">
              <v:path arrowok="t"/>
            </v:shape>
            <v:shape id="docshape59" o:spid="_x0000_s2112" style="position:absolute;left:5353;top:768;width:600;height:483" coordorigin="5353,768" coordsize="600,483" path="m5653,768r80,9l5805,801r60,38l5912,888r30,58l5953,1010r-11,64l5912,1131r-47,49l5805,1218r-72,24l5653,1251r-300,l5353,768r300,xe" filled="f">
              <v:path arrowok="t"/>
            </v:shape>
            <v:shape id="docshape60" o:spid="_x0000_s2113" style="position:absolute;left:5338;top:2100;width:554;height:414" coordorigin="5339,2100" coordsize="554,414" path="m5339,2100r,414l5892,2308,5339,2100xe" stroked="f">
              <v:path arrowok="t"/>
            </v:shape>
            <v:shape id="docshape61" o:spid="_x0000_s2114" style="position:absolute;left:5338;top:2100;width:554;height:414" coordorigin="5339,2100" coordsize="554,414" path="m5892,2308r-553,206l5339,2100r553,208xe" filled="f">
              <v:path arrowok="t"/>
            </v:shape>
            <v:shape id="docshape62" o:spid="_x0000_s2115" type="#_x0000_t75" style="position:absolute;left:5862;top:2230;width:170;height:176">
              <v:imagedata r:id="rId14" o:title=""/>
            </v:shape>
            <v:shape id="docshape63" o:spid="_x0000_s2116" style="position:absolute;left:4153;top:860;width:3658;height:1493" coordorigin="4153,861" coordsize="3658,1493" o:spt="100" adj="0,,0" path="m6010,2334r553,m6563,2354r,-609l7811,1745m5339,861r-1186,m5339,1136r-1158,m5339,2320r-1158,e" filled="f">
              <v:stroke joinstyle="round"/>
              <v:formulas/>
              <v:path arrowok="t" o:connecttype="segments"/>
            </v:shape>
            <v:shape id="docshape64" o:spid="_x0000_s2117" type="#_x0000_t202" style="position:absolute;left:3067;top:275;width:6902;height:2688" filled="f" strokeweight=".25pt">
              <v:textbox inset="0,0,0,0">
                <w:txbxContent>
                  <w:p w14:paraId="061958A3" w14:textId="77777777" w:rsidR="00510C76" w:rsidRDefault="00000000">
                    <w:pPr>
                      <w:spacing w:before="178" w:line="450" w:lineRule="atLeast"/>
                      <w:ind w:left="1012" w:right="5741" w:hanging="15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B</w:t>
                    </w:r>
                  </w:p>
                  <w:p w14:paraId="156A0EF4" w14:textId="77777777" w:rsidR="00510C76" w:rsidRDefault="00000000">
                    <w:pPr>
                      <w:spacing w:line="182" w:lineRule="exact"/>
                      <w:ind w:right="265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F(</w:t>
                    </w:r>
                    <w:proofErr w:type="gramStart"/>
                    <w:r>
                      <w:rPr>
                        <w:spacing w:val="-2"/>
                        <w:sz w:val="20"/>
                      </w:rPr>
                      <w:t>A,B</w:t>
                    </w:r>
                    <w:proofErr w:type="gramEnd"/>
                    <w:r>
                      <w:rPr>
                        <w:spacing w:val="-2"/>
                        <w:sz w:val="20"/>
                      </w:rPr>
                      <w:t>,C)</w:t>
                    </w:r>
                  </w:p>
                  <w:p w14:paraId="20CC60CA" w14:textId="77777777" w:rsidR="00510C76" w:rsidRDefault="00510C76"/>
                  <w:p w14:paraId="5BA9D70F" w14:textId="77777777" w:rsidR="00510C76" w:rsidRDefault="00510C76">
                    <w:pPr>
                      <w:rPr>
                        <w:sz w:val="27"/>
                      </w:rPr>
                    </w:pPr>
                  </w:p>
                  <w:p w14:paraId="1DAC44B3" w14:textId="77777777" w:rsidR="00510C76" w:rsidRDefault="00000000">
                    <w:pPr>
                      <w:ind w:left="104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5DDDE3" w14:textId="77777777" w:rsidR="00510C76" w:rsidRDefault="00510C76">
      <w:pPr>
        <w:pStyle w:val="BodyText"/>
        <w:spacing w:before="1"/>
      </w:pPr>
    </w:p>
    <w:p w14:paraId="4E160D9A" w14:textId="77777777" w:rsidR="00510C76" w:rsidRDefault="00000000">
      <w:pPr>
        <w:pStyle w:val="BodyText"/>
        <w:spacing w:before="90"/>
        <w:ind w:left="1420" w:right="995"/>
        <w:jc w:val="center"/>
      </w:pPr>
      <w:r>
        <w:t>Gambar</w:t>
      </w:r>
      <w:r>
        <w:rPr>
          <w:spacing w:val="-3"/>
        </w:rPr>
        <w:t xml:space="preserve"> </w:t>
      </w:r>
      <w:r>
        <w:t>2-4.</w:t>
      </w:r>
      <w:r>
        <w:rPr>
          <w:spacing w:val="-2"/>
        </w:rPr>
        <w:t xml:space="preserve"> </w:t>
      </w:r>
      <w:proofErr w:type="spellStart"/>
      <w:r>
        <w:t>Rangkaian</w:t>
      </w:r>
      <w:proofErr w:type="spellEnd"/>
      <w:r>
        <w:rPr>
          <w:spacing w:val="-2"/>
        </w:rPr>
        <w:t xml:space="preserve"> </w:t>
      </w:r>
      <w:r>
        <w:rPr>
          <w:spacing w:val="-12"/>
        </w:rPr>
        <w:t>1</w:t>
      </w:r>
    </w:p>
    <w:p w14:paraId="3F14B95E" w14:textId="77777777" w:rsidR="00510C76" w:rsidRDefault="00510C76">
      <w:pPr>
        <w:pStyle w:val="BodyText"/>
        <w:rPr>
          <w:sz w:val="26"/>
        </w:rPr>
      </w:pPr>
    </w:p>
    <w:p w14:paraId="19181E9F" w14:textId="77777777" w:rsidR="00510C76" w:rsidRDefault="00510C76">
      <w:pPr>
        <w:pStyle w:val="BodyText"/>
        <w:rPr>
          <w:sz w:val="22"/>
        </w:rPr>
      </w:pPr>
    </w:p>
    <w:p w14:paraId="4D5B7A93" w14:textId="77777777" w:rsidR="00510C76" w:rsidRDefault="00000000">
      <w:pPr>
        <w:pStyle w:val="ListParagraph"/>
        <w:numPr>
          <w:ilvl w:val="0"/>
          <w:numId w:val="3"/>
        </w:numPr>
        <w:tabs>
          <w:tab w:val="left" w:pos="908"/>
        </w:tabs>
        <w:ind w:hanging="361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Tabel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Tuliskan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persamaan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logikanya</w:t>
      </w:r>
      <w:proofErr w:type="spellEnd"/>
      <w:r>
        <w:rPr>
          <w:spacing w:val="-2"/>
          <w:sz w:val="24"/>
        </w:rPr>
        <w:t>.</w:t>
      </w:r>
    </w:p>
    <w:p w14:paraId="497A37D0" w14:textId="77777777" w:rsidR="00510C76" w:rsidRDefault="00000000">
      <w:pPr>
        <w:pStyle w:val="ListParagraph"/>
        <w:numPr>
          <w:ilvl w:val="0"/>
          <w:numId w:val="3"/>
        </w:numPr>
        <w:tabs>
          <w:tab w:val="left" w:pos="908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Ulangi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langkah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 s/d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rangkaian-rangkaian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2-</w:t>
      </w:r>
      <w:r>
        <w:rPr>
          <w:spacing w:val="-5"/>
          <w:sz w:val="24"/>
        </w:rPr>
        <w:t>5.</w:t>
      </w:r>
    </w:p>
    <w:p w14:paraId="70BBFB4E" w14:textId="77777777" w:rsidR="00510C76" w:rsidRDefault="00510C76">
      <w:pPr>
        <w:pStyle w:val="BodyText"/>
        <w:rPr>
          <w:sz w:val="20"/>
        </w:rPr>
      </w:pPr>
    </w:p>
    <w:p w14:paraId="76A4C9E2" w14:textId="77777777" w:rsidR="00510C76" w:rsidRDefault="00000000">
      <w:pPr>
        <w:pStyle w:val="BodyText"/>
        <w:spacing w:before="2"/>
        <w:rPr>
          <w:sz w:val="14"/>
        </w:rPr>
      </w:pPr>
      <w:r>
        <w:pict w14:anchorId="20B55D12">
          <v:group id="docshapegroup65" o:spid="_x0000_s2118" style="position:absolute;margin-left:156.8pt;margin-top:9.35pt;width:344.25pt;height:169.95pt;z-index:-251653632;mso-position-horizontal-relative:page" coordorigin="3137,188" coordsize="6885,3399">
            <v:shape id="docshape66" o:spid="_x0000_s2119" style="position:absolute;left:3259;top:310;width:6763;height:3276" coordorigin="3259,310" coordsize="6763,3276" path="m10021,310r-6762,l3259,3466r,120l10021,3586r,-120l10021,310xe" fillcolor="gray" stroked="f">
              <v:path arrowok="t"/>
            </v:shape>
            <v:rect id="docshape67" o:spid="_x0000_s2120" style="position:absolute;left:3139;top:190;width:6762;height:3276" stroked="f"/>
            <v:rect id="docshape68" o:spid="_x0000_s2121" style="position:absolute;left:3139;top:190;width:6762;height:3276" filled="f" strokeweight=".25pt"/>
            <v:shape id="docshape69" o:spid="_x0000_s2122" type="#_x0000_t75" style="position:absolute;left:8646;top:1736;width:170;height:141">
              <v:imagedata r:id="rId15" o:title=""/>
            </v:shape>
            <v:shape id="docshape70" o:spid="_x0000_s2123" style="position:absolute;left:7717;top:1413;width:966;height:773" coordorigin="7717,1414" coordsize="966,773" o:spt="100" adj="0,,0" path="m7717,1422r74,-5l7865,1414r75,1l8014,1422r76,12l8168,1454r75,22l8311,1501r59,25l8424,1552r49,29l8520,1616r47,48l8614,1720r41,54l8683,1810t-966,369l7791,2184r74,2l7940,2185r74,-6l8090,2165r78,-19l8243,2123r68,-25l8370,2074r54,-25l8473,2019r47,-35l8567,1937r47,-58l8655,1826r28,-37e" filled="f">
              <v:stroke joinstyle="round"/>
              <v:formulas/>
              <v:path arrowok="t" o:connecttype="segments"/>
            </v:shape>
            <v:shape id="docshape71" o:spid="_x0000_s2124" type="#_x0000_t75" style="position:absolute;left:7724;top:1412;width:357;height:774">
              <v:imagedata r:id="rId16" o:title=""/>
            </v:shape>
            <v:shape id="docshape72" o:spid="_x0000_s2125" style="position:absolute;left:6163;top:1043;width:1834;height:575" coordorigin="6163,1044" coordsize="1834,575" o:spt="100" adj="0,,0" path="m6163,1062r563,m6726,1044r,574l7997,1618e" filled="f">
              <v:stroke joinstyle="round"/>
              <v:formulas/>
              <v:path arrowok="t" o:connecttype="segments"/>
            </v:shape>
            <v:shape id="docshape73" o:spid="_x0000_s2126" style="position:absolute;left:5575;top:736;width:588;height:588" coordorigin="5575,736" coordsize="588,588" path="m5869,736r-294,l5575,1324r294,l5947,1314r70,-30l6077,1238r46,-59l6153,1108r10,-78l6153,952r-30,-70l6077,822r-60,-46l5947,747r-78,-11xe" stroked="f">
              <v:path arrowok="t"/>
            </v:shape>
            <v:shape id="docshape74" o:spid="_x0000_s2127" style="position:absolute;left:5575;top:736;width:588;height:588" coordorigin="5575,736" coordsize="588,588" path="m5869,736r78,11l6017,776r60,46l6123,882r30,70l6163,1030r-10,78l6123,1179r-46,59l6017,1284r-70,30l5869,1324r-294,l5575,736r294,xe" filled="f">
              <v:path arrowok="t"/>
            </v:shape>
            <v:shape id="docshape75" o:spid="_x0000_s2128" style="position:absolute;left:5575;top:1576;width:588;height:588" coordorigin="5575,1576" coordsize="588,588" path="m5869,1576r-294,l5575,2164r294,l5947,2154r70,-30l6077,2078r46,-59l6153,1948r10,-78l6153,1792r-30,-70l6077,1662r-60,-46l5947,1587r-78,-11xe" stroked="f">
              <v:path arrowok="t"/>
            </v:shape>
            <v:shape id="docshape76" o:spid="_x0000_s2129" style="position:absolute;left:5575;top:1576;width:588;height:588" coordorigin="5575,1576" coordsize="588,588" path="m5869,1576r78,11l6017,1616r60,46l6123,1722r30,70l6163,1870r-10,78l6123,2019r-46,59l6017,2124r-70,30l5869,2164r-294,l5575,1576r294,xe" filled="f">
              <v:path arrowok="t"/>
            </v:shape>
            <v:shape id="docshape77" o:spid="_x0000_s2130" style="position:absolute;left:5588;top:2471;width:588;height:588" coordorigin="5588,2472" coordsize="588,588" path="m5882,2472r-294,l5588,3060r294,l5961,3049r70,-29l6091,2974r45,-60l6166,2844r10,-78l6166,2688r-30,-71l6091,2558r-60,-46l5961,2482r-79,-10xe" stroked="f">
              <v:path arrowok="t"/>
            </v:shape>
            <v:shape id="docshape78" o:spid="_x0000_s2131" style="position:absolute;left:5588;top:2471;width:588;height:588" coordorigin="5588,2472" coordsize="588,588" path="m5882,2472r79,10l6031,2512r60,46l6136,2617r30,71l6176,2766r-10,78l6136,2914r-45,60l6031,3020r-70,29l5882,3060r-294,l5588,2472r294,xe" filled="f">
              <v:path arrowok="t"/>
            </v:shape>
            <v:shape id="docshape79" o:spid="_x0000_s2132" type="#_x0000_t75" style="position:absolute;left:4727;top:1008;width:449;height:267">
              <v:imagedata r:id="rId17" o:title=""/>
            </v:shape>
            <v:shape id="docshape80" o:spid="_x0000_s2133" type="#_x0000_t75" style="position:absolute;left:4698;top:2744;width:450;height:267">
              <v:imagedata r:id="rId18" o:title=""/>
            </v:shape>
            <v:shape id="docshape81" o:spid="_x0000_s2134" style="position:absolute;left:6190;top:2051;width:1764;height:743" coordorigin="6191,2052" coordsize="1764,743" o:spt="100" adj="0,,0" path="m6191,2770r542,m6733,2794r,-742l7955,2052e" filled="f">
              <v:stroke joinstyle="round"/>
              <v:formulas/>
              <v:path arrowok="t" o:connecttype="segments"/>
            </v:shape>
            <v:shape id="docshape82" o:spid="_x0000_s2135" type="#_x0000_t75" style="position:absolute;left:4068;top:1750;width:450;height:267">
              <v:imagedata r:id="rId19" o:title=""/>
            </v:shape>
            <v:shape id="docshape83" o:spid="_x0000_s2136" style="position:absolute;left:3824;top:904;width:1751;height:784" coordorigin="3824,904" coordsize="1751,784" o:spt="100" adj="0,,0" path="m5575,904r-1751,m5575,1142r-420,m5575,1688r-1260,e" filled="f">
              <v:stroke joinstyle="round"/>
              <v:formulas/>
              <v:path arrowok="t" o:connecttype="segments"/>
            </v:shape>
            <v:shape id="docshape84" o:spid="_x0000_s2137" style="position:absolute;left:4255;top:829;width:120;height:866" coordorigin="4255,830" coordsize="120,866" o:spt="100" adj="0,,0" path="m4308,949r,739l4309,1693r6,2l4320,1693r2,-5l4322,950r-7,l4308,949xm4315,883r-6,2l4308,890r,59l4315,950r7,-1l4322,890r-2,-5l4315,883xm4322,949r-7,1l4322,950r,-1xm4315,830r-12,1l4291,835r-9,5l4272,848r-7,8l4260,866r-4,12l4255,890r1,12l4260,913r5,11l4272,932r10,7l4291,945r12,4l4308,949r,-59l4309,885r6,-2l4374,883r,-5l4370,866r-6,-10l4357,848r-8,-8l4338,835r-11,-4l4315,830xm4374,883r-59,l4320,885r2,5l4322,949r5,l4338,945r11,-6l4357,932r7,-8l4370,913r4,-11l4375,890r-1,-7xe" fillcolor="black" stroked="f">
              <v:stroke joinstyle="round"/>
              <v:formulas/>
              <v:path arrowok="t" o:connecttype="segments"/>
            </v:shape>
            <v:shape id="docshape85" o:spid="_x0000_s2138" style="position:absolute;left:3824;top:1883;width:1764;height:995" coordorigin="3824,1884" coordsize="1764,995" o:spt="100" adj="0,,0" path="m5561,1884r-1050,m5575,2080r-1751,m5588,2878r-447,e" filled="f">
              <v:stroke joinstyle="round"/>
              <v:formulas/>
              <v:path arrowok="t" o:connecttype="segments"/>
            </v:shape>
            <v:shape id="docshape86" o:spid="_x0000_s2139" style="position:absolute;left:5232;top:1078;width:120;height:1552" coordorigin="5232,1078" coordsize="120,1552" o:spt="100" adj="0,,0" path="m5285,1198r,1425l5287,2629r5,1l5297,2629r2,-6l5299,1198r-7,l5285,1198xm5292,1131r-5,3l5285,1138r,60l5292,1198r7,l5299,1138r-2,-4l5292,1131xm5299,1198r-7,l5299,1198r,xm5351,1131r-59,l5297,1134r2,4l5299,1198r5,-1l5315,1194r11,-5l5334,1182r7,-10l5347,1162r4,-12l5352,1138r-1,-7xm5292,1078r-12,2l5268,1083r-10,6l5250,1096r-8,9l5237,1116r-4,10l5232,1138r1,12l5237,1162r5,10l5250,1182r8,7l5268,1194r12,3l5285,1198r,-60l5287,1134r5,-3l5351,1131r,-5l5347,1116r-6,-11l5334,1096r-8,-7l5315,1083r-11,-3l5292,1078xe" fillcolor="black" stroked="f">
              <v:stroke joinstyle="round"/>
              <v:formulas/>
              <v:path arrowok="t" o:connecttype="segments"/>
            </v:shape>
            <v:shape id="docshape87" o:spid="_x0000_s2140" style="position:absolute;left:4328;top:2626;width:1260;height:252" coordorigin="4328,2626" coordsize="1260,252" o:spt="100" adj="0,,0" path="m5294,2626r294,m4693,2878r-365,e" filled="f">
              <v:stroke joinstyle="round"/>
              <v:formulas/>
              <v:path arrowok="t" o:connecttype="segments"/>
            </v:shape>
            <v:shape id="docshape88" o:spid="_x0000_s2141" style="position:absolute;left:4268;top:2020;width:120;height:866" coordorigin="4268,2020" coordsize="120,866" o:spt="100" adj="0,,0" path="m4321,2140r,738l4324,2883r4,3l4334,2883r3,-5l4337,2140r-9,l4321,2140xm4328,2072r-4,2l4321,2080r,60l4328,2140r9,l4337,2080r-3,-6l4328,2072xm4337,2140r-9,l4337,2140r,xm4328,2020r-12,2l4306,2025r-11,5l4286,2037r-7,10l4273,2056r-3,12l4268,2080r2,12l4273,2103r6,11l4286,2122r9,8l4306,2136r10,3l4321,2140r,-60l4324,2074r4,-2l4388,2072r-1,-4l4384,2056r-5,-9l4372,2037r-10,-7l4352,2025r-12,-3l4328,2020xm4388,2072r-60,l4334,2074r3,6l4337,2140r3,-1l4352,2136r10,-6l4372,2122r7,-8l4384,2103r3,-11l4388,2080r,-8xe" fillcolor="black" stroked="f">
              <v:stroke joinstyle="round"/>
              <v:formulas/>
              <v:path arrowok="t" o:connecttype="segments"/>
            </v:shape>
            <v:line id="_x0000_s2142" style="position:absolute;flip:x" from="3824,1142" to="4735,1142"/>
            <v:shape id="docshape89" o:spid="_x0000_s2143" type="#_x0000_t202" style="position:absolute;left:3632;top:620;width:230;height:602" filled="f" stroked="f">
              <v:textbox inset="0,0,0,0">
                <w:txbxContent>
                  <w:p w14:paraId="1016D309" w14:textId="77777777" w:rsidR="00510C76" w:rsidRDefault="00000000">
                    <w:pPr>
                      <w:spacing w:line="222" w:lineRule="exact"/>
                      <w:ind w:left="56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a</w:t>
                    </w:r>
                    <w:r>
                      <w:rPr>
                        <w:spacing w:val="-5"/>
                        <w:sz w:val="20"/>
                        <w:vertAlign w:val="subscript"/>
                      </w:rPr>
                      <w:t>1</w:t>
                    </w:r>
                  </w:p>
                  <w:p w14:paraId="56AAAD73" w14:textId="77777777" w:rsidR="00510C76" w:rsidRDefault="00000000">
                    <w:pPr>
                      <w:spacing w:before="135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a</w:t>
                    </w:r>
                    <w:r>
                      <w:rPr>
                        <w:spacing w:val="-5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docshape90" o:spid="_x0000_s2144" type="#_x0000_t202" style="position:absolute;left:6391;top:788;width:121;height:222" filled="f" stroked="f">
              <v:textbox inset="0,0,0,0">
                <w:txbxContent>
                  <w:p w14:paraId="0FF5F207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</w:t>
                    </w:r>
                  </w:p>
                </w:txbxContent>
              </v:textbox>
            </v:shape>
            <v:shape id="docshape91" o:spid="_x0000_s2145" type="#_x0000_t202" style="position:absolute;left:3661;top:1684;width:436;height:615" filled="f" stroked="f">
              <v:textbox inset="0,0,0,0">
                <w:txbxContent>
                  <w:p w14:paraId="229F1B82" w14:textId="77777777" w:rsidR="00510C76" w:rsidRDefault="00000000">
                    <w:pPr>
                      <w:tabs>
                        <w:tab w:val="left" w:pos="415"/>
                      </w:tabs>
                      <w:spacing w:line="237" w:lineRule="exact"/>
                      <w:rPr>
                        <w:sz w:val="13"/>
                      </w:rPr>
                    </w:pPr>
                    <w:r>
                      <w:rPr>
                        <w:spacing w:val="-5"/>
                        <w:position w:val="3"/>
                        <w:sz w:val="20"/>
                      </w:rPr>
                      <w:t>a</w:t>
                    </w:r>
                    <w:r>
                      <w:rPr>
                        <w:spacing w:val="-5"/>
                        <w:sz w:val="13"/>
                      </w:rPr>
                      <w:t>3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</w:p>
                  <w:p w14:paraId="4CEF1694" w14:textId="77777777" w:rsidR="00510C76" w:rsidRDefault="00000000">
                    <w:pPr>
                      <w:spacing w:before="133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a</w:t>
                    </w:r>
                    <w:r>
                      <w:rPr>
                        <w:spacing w:val="-5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docshape92" o:spid="_x0000_s2146" type="#_x0000_t202" style="position:absolute;left:6148;top:1628;width:1925;height:222" filled="f" stroked="f">
              <v:textbox inset="0,0,0,0">
                <w:txbxContent>
                  <w:p w14:paraId="7F64F6E6" w14:textId="77777777" w:rsidR="00510C76" w:rsidRDefault="00000000">
                    <w:pPr>
                      <w:tabs>
                        <w:tab w:val="left" w:pos="284"/>
                        <w:tab w:val="left" w:pos="1904"/>
                      </w:tabs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pacing w:val="-10"/>
                        <w:sz w:val="20"/>
                        <w:u w:val="single"/>
                      </w:rPr>
                      <w:t>y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docshape93" o:spid="_x0000_s2147" type="#_x0000_t202" style="position:absolute;left:8794;top:1446;width:749;height:404" filled="f" stroked="f">
              <v:textbox inset="0,0,0,0">
                <w:txbxContent>
                  <w:p w14:paraId="209C2929" w14:textId="77777777" w:rsidR="00510C76" w:rsidRDefault="00000000">
                    <w:pPr>
                      <w:spacing w:line="197" w:lineRule="exact"/>
                      <w:ind w:right="115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</w:t>
                    </w:r>
                  </w:p>
                  <w:p w14:paraId="21E3C996" w14:textId="77777777" w:rsidR="00510C76" w:rsidRDefault="00000000">
                    <w:pPr>
                      <w:tabs>
                        <w:tab w:val="left" w:pos="728"/>
                      </w:tabs>
                      <w:spacing w:line="206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docshape94" o:spid="_x0000_s2148" type="#_x0000_t202" style="position:absolute;left:6391;top:2524;width:109;height:222" filled="f" stroked="f">
              <v:textbox inset="0,0,0,0">
                <w:txbxContent>
                  <w:p w14:paraId="7029CBA4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z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E1C855" w14:textId="77777777" w:rsidR="00510C76" w:rsidRDefault="00510C76">
      <w:pPr>
        <w:pStyle w:val="BodyText"/>
        <w:spacing w:before="3"/>
        <w:rPr>
          <w:sz w:val="14"/>
        </w:rPr>
      </w:pPr>
    </w:p>
    <w:p w14:paraId="32CF27A4" w14:textId="77777777" w:rsidR="00510C76" w:rsidRDefault="00000000">
      <w:pPr>
        <w:pStyle w:val="BodyText"/>
        <w:spacing w:before="90"/>
        <w:ind w:left="1420" w:right="995"/>
        <w:jc w:val="center"/>
      </w:pPr>
      <w:r>
        <w:t>Gambar</w:t>
      </w:r>
      <w:r>
        <w:rPr>
          <w:spacing w:val="-3"/>
        </w:rPr>
        <w:t xml:space="preserve"> </w:t>
      </w:r>
      <w:r>
        <w:t>2-5.</w:t>
      </w:r>
      <w:r>
        <w:rPr>
          <w:spacing w:val="-2"/>
        </w:rPr>
        <w:t xml:space="preserve"> </w:t>
      </w:r>
      <w:proofErr w:type="spellStart"/>
      <w:r>
        <w:t>Rangkaian</w:t>
      </w:r>
      <w:proofErr w:type="spellEnd"/>
      <w:r>
        <w:rPr>
          <w:spacing w:val="-2"/>
        </w:rPr>
        <w:t xml:space="preserve"> </w:t>
      </w:r>
      <w:r>
        <w:rPr>
          <w:spacing w:val="-12"/>
        </w:rPr>
        <w:t>2</w:t>
      </w:r>
    </w:p>
    <w:p w14:paraId="50309259" w14:textId="77777777" w:rsidR="00510C76" w:rsidRDefault="00510C76">
      <w:pPr>
        <w:pStyle w:val="BodyText"/>
      </w:pPr>
    </w:p>
    <w:p w14:paraId="726B3D04" w14:textId="77777777" w:rsidR="00510C76" w:rsidRDefault="00510C76">
      <w:pPr>
        <w:sectPr w:rsidR="00510C76">
          <w:pgSz w:w="12240" w:h="15840"/>
          <w:pgMar w:top="1560" w:right="1580" w:bottom="1320" w:left="1720" w:header="718" w:footer="1139" w:gutter="0"/>
          <w:cols w:space="720"/>
        </w:sectPr>
      </w:pPr>
    </w:p>
    <w:p w14:paraId="1710B6BF" w14:textId="77777777" w:rsidR="00510C76" w:rsidRDefault="00000000">
      <w:pPr>
        <w:pStyle w:val="ListParagraph"/>
        <w:numPr>
          <w:ilvl w:val="0"/>
          <w:numId w:val="3"/>
        </w:numPr>
        <w:tabs>
          <w:tab w:val="left" w:pos="857"/>
        </w:tabs>
        <w:spacing w:before="197"/>
        <w:ind w:left="856" w:hanging="310"/>
        <w:rPr>
          <w:sz w:val="24"/>
        </w:rPr>
      </w:pPr>
      <w:r>
        <w:pict w14:anchorId="68C02D24">
          <v:line id="_x0000_s2149" style="position:absolute;left:0;text-align:left;z-index:-251662848;mso-position-horizontal-relative:page;mso-width-relative:page;mso-height-relative:page" from="335.55pt,9.55pt" to="377.6pt,9.55pt" strokeweight=".17603mm">
            <w10:wrap anchorx="page"/>
          </v:line>
        </w:pict>
      </w:r>
      <w:r>
        <w:pict w14:anchorId="2F90A15C">
          <v:line id="_x0000_s2150" style="position:absolute;left:0;text-align:left;z-index:-251661824;mso-position-horizontal-relative:page;mso-width-relative:page;mso-height-relative:page" from="398pt,9.55pt" to="405.65pt,9.55pt" strokeweight=".17603mm">
            <w10:wrap anchorx="page"/>
          </v:line>
        </w:pict>
      </w:r>
      <w:r>
        <w:rPr>
          <w:sz w:val="24"/>
        </w:rPr>
        <w:t>Jika</w:t>
      </w:r>
      <w:r>
        <w:rPr>
          <w:spacing w:val="67"/>
          <w:sz w:val="24"/>
        </w:rPr>
        <w:t xml:space="preserve"> </w:t>
      </w:r>
      <w:proofErr w:type="spellStart"/>
      <w:r>
        <w:rPr>
          <w:sz w:val="24"/>
        </w:rPr>
        <w:t>diketahui</w:t>
      </w:r>
      <w:proofErr w:type="spellEnd"/>
      <w:r>
        <w:rPr>
          <w:spacing w:val="68"/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pacing w:val="67"/>
          <w:sz w:val="24"/>
        </w:rPr>
        <w:t xml:space="preserve"> </w:t>
      </w:r>
      <w:proofErr w:type="spellStart"/>
      <w:proofErr w:type="gramStart"/>
      <w:r>
        <w:rPr>
          <w:sz w:val="24"/>
        </w:rPr>
        <w:t>persamaan</w:t>
      </w:r>
      <w:proofErr w:type="spellEnd"/>
      <w:r>
        <w:rPr>
          <w:spacing w:val="68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773F6D43" w14:textId="77777777" w:rsidR="00510C76" w:rsidRDefault="00000000">
      <w:pPr>
        <w:spacing w:before="100"/>
        <w:ind w:left="107"/>
        <w:rPr>
          <w:sz w:val="24"/>
        </w:rPr>
      </w:pPr>
      <w:r>
        <w:br w:type="column"/>
      </w:r>
      <w:r>
        <w:rPr>
          <w:i/>
          <w:sz w:val="24"/>
        </w:rPr>
        <w:t>Y</w:t>
      </w:r>
      <w:r>
        <w:rPr>
          <w:i/>
          <w:spacing w:val="2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i/>
          <w:sz w:val="24"/>
        </w:rPr>
        <w:t>AB</w:t>
      </w:r>
      <w:r>
        <w:rPr>
          <w:rFonts w:ascii="Symbol" w:hAnsi="Symbol"/>
          <w:sz w:val="32"/>
        </w:rPr>
        <w:t></w:t>
      </w:r>
      <w:r>
        <w:rPr>
          <w:spacing w:val="-51"/>
          <w:sz w:val="32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8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5"/>
          <w:sz w:val="24"/>
        </w:rPr>
        <w:t xml:space="preserve"> </w:t>
      </w:r>
      <w:proofErr w:type="gramStart"/>
      <w:r>
        <w:rPr>
          <w:i/>
          <w:sz w:val="24"/>
        </w:rPr>
        <w:t>BC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62"/>
          <w:sz w:val="24"/>
        </w:rPr>
        <w:t xml:space="preserve"> </w:t>
      </w:r>
      <w:proofErr w:type="spellStart"/>
      <w:r>
        <w:rPr>
          <w:sz w:val="24"/>
        </w:rPr>
        <w:t>Gambarkan</w:t>
      </w:r>
      <w:proofErr w:type="spellEnd"/>
      <w:r>
        <w:rPr>
          <w:spacing w:val="61"/>
          <w:sz w:val="24"/>
        </w:rPr>
        <w:t xml:space="preserve"> </w:t>
      </w:r>
      <w:proofErr w:type="spellStart"/>
      <w:r>
        <w:rPr>
          <w:spacing w:val="-2"/>
          <w:sz w:val="24"/>
        </w:rPr>
        <w:t>rangkaian</w:t>
      </w:r>
      <w:proofErr w:type="spellEnd"/>
    </w:p>
    <w:p w14:paraId="574FA62A" w14:textId="77777777" w:rsidR="00510C76" w:rsidRDefault="00510C76">
      <w:pPr>
        <w:rPr>
          <w:sz w:val="24"/>
        </w:rPr>
        <w:sectPr w:rsidR="00510C76">
          <w:type w:val="continuous"/>
          <w:pgSz w:w="12240" w:h="15840"/>
          <w:pgMar w:top="1560" w:right="1580" w:bottom="1320" w:left="1720" w:header="718" w:footer="1139" w:gutter="0"/>
          <w:cols w:num="2" w:space="720" w:equalWidth="0">
            <w:col w:w="4411" w:space="40"/>
            <w:col w:w="4489"/>
          </w:cols>
        </w:sectPr>
      </w:pPr>
    </w:p>
    <w:p w14:paraId="25A678CB" w14:textId="77777777" w:rsidR="00510C76" w:rsidRDefault="00000000">
      <w:pPr>
        <w:pStyle w:val="BodyText"/>
        <w:spacing w:before="164"/>
        <w:ind w:left="817"/>
      </w:pPr>
      <w:proofErr w:type="spellStart"/>
      <w:r>
        <w:t>logikanya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Tabel </w:t>
      </w:r>
      <w:proofErr w:type="spellStart"/>
      <w:r>
        <w:rPr>
          <w:spacing w:val="-2"/>
        </w:rPr>
        <w:t>Kebenarannya</w:t>
      </w:r>
      <w:proofErr w:type="spellEnd"/>
      <w:r>
        <w:rPr>
          <w:spacing w:val="-2"/>
        </w:rPr>
        <w:t>.</w:t>
      </w:r>
    </w:p>
    <w:p w14:paraId="7E74CDEC" w14:textId="77777777" w:rsidR="00510C76" w:rsidRDefault="00510C76">
      <w:pPr>
        <w:sectPr w:rsidR="00510C76">
          <w:type w:val="continuous"/>
          <w:pgSz w:w="12240" w:h="15840"/>
          <w:pgMar w:top="1560" w:right="1580" w:bottom="1320" w:left="1720" w:header="718" w:footer="1139" w:gutter="0"/>
          <w:cols w:space="720"/>
        </w:sectPr>
      </w:pPr>
    </w:p>
    <w:p w14:paraId="620CD031" w14:textId="77777777" w:rsidR="00510C76" w:rsidRDefault="00510C76">
      <w:pPr>
        <w:pStyle w:val="BodyText"/>
        <w:rPr>
          <w:sz w:val="20"/>
        </w:rPr>
      </w:pPr>
    </w:p>
    <w:p w14:paraId="209BD293" w14:textId="77777777" w:rsidR="00510C76" w:rsidRDefault="00510C76">
      <w:pPr>
        <w:pStyle w:val="BodyText"/>
        <w:rPr>
          <w:sz w:val="20"/>
        </w:rPr>
      </w:pPr>
    </w:p>
    <w:p w14:paraId="14EA2506" w14:textId="77777777" w:rsidR="00510C76" w:rsidRDefault="00510C76">
      <w:pPr>
        <w:pStyle w:val="BodyText"/>
        <w:rPr>
          <w:sz w:val="20"/>
        </w:rPr>
      </w:pPr>
    </w:p>
    <w:p w14:paraId="759B25ED" w14:textId="77777777" w:rsidR="00510C76" w:rsidRDefault="00000000">
      <w:pPr>
        <w:pStyle w:val="Heading1"/>
        <w:rPr>
          <w:u w:val="none"/>
        </w:rPr>
      </w:pPr>
      <w:proofErr w:type="gramStart"/>
      <w:r>
        <w:t>TUGAS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14:paraId="5C0AF1A1" w14:textId="77777777" w:rsidR="00510C76" w:rsidRDefault="00510C76">
      <w:pPr>
        <w:pStyle w:val="BodyText"/>
        <w:rPr>
          <w:b/>
          <w:sz w:val="16"/>
        </w:rPr>
      </w:pPr>
    </w:p>
    <w:p w14:paraId="2AE48322" w14:textId="77777777" w:rsidR="00510C76" w:rsidRDefault="00000000">
      <w:pPr>
        <w:pStyle w:val="ListParagraph"/>
        <w:numPr>
          <w:ilvl w:val="0"/>
          <w:numId w:val="4"/>
        </w:numPr>
        <w:tabs>
          <w:tab w:val="left" w:pos="788"/>
        </w:tabs>
        <w:spacing w:before="90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persamaan-persamaan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berikut</w:t>
      </w:r>
      <w:proofErr w:type="spellEnd"/>
    </w:p>
    <w:p w14:paraId="1B877A6F" w14:textId="77777777" w:rsidR="00510C76" w:rsidRDefault="00510C76">
      <w:pPr>
        <w:pStyle w:val="BodyText"/>
        <w:spacing w:before="9"/>
        <w:rPr>
          <w:sz w:val="22"/>
        </w:rPr>
      </w:pPr>
    </w:p>
    <w:p w14:paraId="3770A7F3" w14:textId="77777777" w:rsidR="00510C76" w:rsidRDefault="00000000">
      <w:pPr>
        <w:pStyle w:val="ListParagraph"/>
        <w:numPr>
          <w:ilvl w:val="0"/>
          <w:numId w:val="5"/>
        </w:numPr>
        <w:tabs>
          <w:tab w:val="left" w:pos="834"/>
        </w:tabs>
        <w:rPr>
          <w:i/>
          <w:sz w:val="24"/>
        </w:rPr>
      </w:pPr>
      <w:r>
        <w:rPr>
          <w:i/>
          <w:sz w:val="24"/>
        </w:rPr>
        <w:t>S</w:t>
      </w:r>
      <w:r>
        <w:rPr>
          <w:i/>
          <w:spacing w:val="2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9"/>
          <w:sz w:val="24"/>
        </w:rPr>
        <w:t xml:space="preserve"> </w:t>
      </w:r>
      <w:proofErr w:type="gramStart"/>
      <w:r>
        <w:rPr>
          <w:i/>
          <w:sz w:val="24"/>
        </w:rPr>
        <w:t>B</w:t>
      </w:r>
      <w:r>
        <w:rPr>
          <w:sz w:val="24"/>
        </w:rPr>
        <w:t>(</w:t>
      </w:r>
      <w:r>
        <w:rPr>
          <w:spacing w:val="-34"/>
          <w:sz w:val="24"/>
        </w:rPr>
        <w:t xml:space="preserve"> </w:t>
      </w:r>
      <w:r>
        <w:rPr>
          <w:i/>
          <w:sz w:val="24"/>
        </w:rPr>
        <w:t>A</w:t>
      </w:r>
      <w:proofErr w:type="gramEnd"/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AC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3"/>
          <w:sz w:val="24"/>
        </w:rPr>
        <w:t xml:space="preserve"> </w:t>
      </w:r>
      <w:r>
        <w:rPr>
          <w:i/>
          <w:spacing w:val="-10"/>
          <w:sz w:val="24"/>
        </w:rPr>
        <w:t>D</w:t>
      </w:r>
    </w:p>
    <w:p w14:paraId="77E7F4E2" w14:textId="77777777" w:rsidR="00510C76" w:rsidRDefault="00510C76">
      <w:pPr>
        <w:rPr>
          <w:sz w:val="24"/>
        </w:rPr>
        <w:sectPr w:rsidR="00510C76">
          <w:pgSz w:w="12240" w:h="15840"/>
          <w:pgMar w:top="1560" w:right="1580" w:bottom="1320" w:left="1720" w:header="718" w:footer="1139" w:gutter="0"/>
          <w:cols w:space="720"/>
        </w:sectPr>
      </w:pPr>
    </w:p>
    <w:p w14:paraId="18AA799D" w14:textId="77777777" w:rsidR="00510C76" w:rsidRDefault="00000000">
      <w:pPr>
        <w:pStyle w:val="ListParagraph"/>
        <w:numPr>
          <w:ilvl w:val="0"/>
          <w:numId w:val="5"/>
        </w:numPr>
        <w:tabs>
          <w:tab w:val="left" w:pos="864"/>
        </w:tabs>
        <w:spacing w:before="204"/>
        <w:ind w:left="863" w:hanging="316"/>
        <w:rPr>
          <w:sz w:val="24"/>
        </w:rPr>
      </w:pPr>
      <w:r>
        <w:rPr>
          <w:i/>
          <w:spacing w:val="-20"/>
          <w:sz w:val="24"/>
        </w:rPr>
        <w:t>X</w:t>
      </w:r>
    </w:p>
    <w:p w14:paraId="5F084B15" w14:textId="77777777" w:rsidR="00510C76" w:rsidRDefault="00000000">
      <w:pPr>
        <w:spacing w:before="11" w:after="24"/>
        <w:rPr>
          <w:i/>
          <w:sz w:val="5"/>
        </w:rPr>
      </w:pPr>
      <w:r>
        <w:br w:type="column"/>
      </w:r>
    </w:p>
    <w:p w14:paraId="5C3556AB" w14:textId="77777777" w:rsidR="00510C76" w:rsidRDefault="00000000">
      <w:pPr>
        <w:tabs>
          <w:tab w:val="left" w:pos="1419"/>
        </w:tabs>
        <w:spacing w:line="110" w:lineRule="exact"/>
        <w:ind w:left="263"/>
        <w:rPr>
          <w:sz w:val="2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2481719C">
          <v:group id="docshapegroup95" o:spid="_x0000_s2151" style="width:45.4pt;height:5.55pt;mso-position-horizontal-relative:char;mso-position-vertical-relative:line" coordsize="908,111">
            <v:shape id="docshape96" o:spid="_x0000_s2152" style="position:absolute;top:4;width:908;height:101" coordorigin=",5" coordsize="908,101" o:spt="100" adj="0,,0" path="m,106r146,m,55r536,m,5r907,e" filled="f" strokeweight=".17603mm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-1"/>
          <w:sz w:val="11"/>
        </w:rPr>
        <w:tab/>
      </w:r>
      <w:r>
        <w:rPr>
          <w:position w:val="-1"/>
          <w:sz w:val="2"/>
        </w:rPr>
      </w:r>
      <w:r>
        <w:rPr>
          <w:position w:val="-1"/>
          <w:sz w:val="2"/>
        </w:rPr>
        <w:pict w14:anchorId="6089E30C">
          <v:group id="docshapegroup97" o:spid="_x0000_s2153" style="width:7.35pt;height:.5pt;mso-position-horizontal-relative:char;mso-position-vertical-relative:line" coordsize="147,10">
            <v:line id="_x0000_s2154" style="position:absolute" from="0,5" to="146,5" strokeweight=".17603mm"/>
            <w10:anchorlock/>
          </v:group>
        </w:pict>
      </w:r>
    </w:p>
    <w:p w14:paraId="054AC97F" w14:textId="77777777" w:rsidR="00510C76" w:rsidRDefault="00000000">
      <w:pPr>
        <w:ind w:left="64"/>
        <w:rPr>
          <w:i/>
          <w:sz w:val="24"/>
        </w:rPr>
      </w:pPr>
      <w:r>
        <w:rPr>
          <w:rFonts w:ascii="Symbol" w:hAnsi="Symbol"/>
          <w:sz w:val="24"/>
        </w:rPr>
        <w:t>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B</w:t>
      </w:r>
      <w:r>
        <w:rPr>
          <w:sz w:val="24"/>
        </w:rPr>
        <w:t>.</w:t>
      </w:r>
      <w:r>
        <w:rPr>
          <w:i/>
          <w:sz w:val="24"/>
        </w:rPr>
        <w:t>BC</w:t>
      </w:r>
      <w:proofErr w:type="gramEnd"/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3"/>
          <w:sz w:val="24"/>
        </w:rPr>
        <w:t xml:space="preserve"> </w:t>
      </w:r>
      <w:r>
        <w:rPr>
          <w:i/>
          <w:spacing w:val="-5"/>
          <w:sz w:val="24"/>
        </w:rPr>
        <w:t>BC</w:t>
      </w:r>
    </w:p>
    <w:p w14:paraId="2120CBC7" w14:textId="77777777" w:rsidR="00510C76" w:rsidRDefault="00510C76">
      <w:pPr>
        <w:rPr>
          <w:sz w:val="24"/>
        </w:rPr>
        <w:sectPr w:rsidR="00510C76">
          <w:type w:val="continuous"/>
          <w:pgSz w:w="12240" w:h="15840"/>
          <w:pgMar w:top="1560" w:right="1580" w:bottom="1320" w:left="1720" w:header="718" w:footer="1139" w:gutter="0"/>
          <w:cols w:num="2" w:space="720" w:equalWidth="0">
            <w:col w:w="1011" w:space="40"/>
            <w:col w:w="7889"/>
          </w:cols>
        </w:sectPr>
      </w:pPr>
    </w:p>
    <w:p w14:paraId="02366571" w14:textId="77777777" w:rsidR="00510C76" w:rsidRDefault="00510C76">
      <w:pPr>
        <w:pStyle w:val="BodyText"/>
        <w:spacing w:before="10"/>
        <w:rPr>
          <w:i/>
          <w:sz w:val="14"/>
        </w:rPr>
      </w:pPr>
    </w:p>
    <w:p w14:paraId="7BDE52D9" w14:textId="77777777" w:rsidR="00510C76" w:rsidRDefault="00000000">
      <w:pPr>
        <w:pStyle w:val="ListParagraph"/>
        <w:numPr>
          <w:ilvl w:val="0"/>
          <w:numId w:val="4"/>
        </w:numPr>
        <w:tabs>
          <w:tab w:val="left" w:pos="908"/>
        </w:tabs>
        <w:spacing w:before="91" w:line="360" w:lineRule="auto"/>
        <w:ind w:left="908" w:right="118" w:hanging="361"/>
        <w:rPr>
          <w:sz w:val="24"/>
        </w:rPr>
      </w:pPr>
      <w:r>
        <w:rPr>
          <w:sz w:val="24"/>
        </w:rPr>
        <w:t>Dari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rangkaian-rangkaian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bandingkan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mana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Buktikan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Tabel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>.</w:t>
      </w:r>
    </w:p>
    <w:p w14:paraId="1B1D54E2" w14:textId="77777777" w:rsidR="00510C76" w:rsidRDefault="00000000">
      <w:pPr>
        <w:spacing w:before="122"/>
        <w:ind w:left="1464"/>
        <w:rPr>
          <w:sz w:val="20"/>
        </w:rPr>
      </w:pPr>
      <w:r>
        <w:pict w14:anchorId="24D81BC7">
          <v:group id="docshapegroup98" o:spid="_x0000_s2155" style="position:absolute;left:0;text-align:left;margin-left:160.55pt;margin-top:10pt;width:331.2pt;height:94.75pt;z-index:-251660800;mso-position-horizontal-relative:page" coordorigin="3211,201" coordsize="6624,1895">
            <v:shape id="docshape99" o:spid="_x0000_s2156" style="position:absolute;left:4795;top:208;width:792;height:645" coordorigin="4795,208" coordsize="792,645" o:spt="100" adj="0,,0" path="m4795,214r61,-4l4917,208r61,1l5039,214r62,11l5165,241r62,19l5282,281r49,21l5374,323r41,25l5453,377r39,40l5530,465r34,44l5587,540m4795,846r61,4l4917,853r61,-1l5039,846r62,-11l5165,819r62,-19l5282,779r49,-20l5374,737r41,-25l5453,683r39,-40l5530,596r34,-45l5587,520e" filled="f">
              <v:stroke joinstyle="round"/>
              <v:formulas/>
              <v:path arrowok="t" o:connecttype="segments"/>
            </v:shape>
            <v:shape id="docshape100" o:spid="_x0000_s2157" type="#_x0000_t75" style="position:absolute;left:4799;top:206;width:295;height:648">
              <v:imagedata r:id="rId20" o:title=""/>
            </v:shape>
            <v:shape id="docshape101" o:spid="_x0000_s2158" style="position:absolute;left:5587;top:491;width:2808;height:792" coordorigin="5587,491" coordsize="2808,792" o:spt="100" adj="0,,0" path="m5587,509r563,m6150,491r,574l7421,1065t974,218l7963,1283e" filled="f">
              <v:stroke joinstyle="round"/>
              <v:formulas/>
              <v:path arrowok="t" o:connecttype="segments"/>
            </v:shape>
            <v:shape id="docshape102" o:spid="_x0000_s2159" style="position:absolute;left:7387;top:983;width:588;height:588" coordorigin="7387,983" coordsize="588,588" path="m7681,983r-294,l7387,1571r294,l7759,1561r70,-30l7889,1485r46,-60l7965,1355r10,-78l7965,1199r-30,-70l7889,1069r-60,-46l7759,994r-78,-11xe" stroked="f">
              <v:path arrowok="t"/>
            </v:shape>
            <v:shape id="docshape103" o:spid="_x0000_s2160" style="position:absolute;left:3320;top:413;width:4655;height:1158" coordorigin="3320,413" coordsize="4655,1158" o:spt="100" adj="0,,0" path="m7681,983r78,11l7829,1023r60,46l7935,1129r30,70l7975,1277r-10,78l7935,1425r-46,60l7829,1531r-70,30l7681,1571r-294,l7387,983r294,xm5587,1427r1800,m5071,413r-1751,m5071,1283r-1260,e" filled="f">
              <v:stroke joinstyle="round"/>
              <v:formulas/>
              <v:path arrowok="t" o:connecttype="segments"/>
            </v:shape>
            <v:shape id="docshape104" o:spid="_x0000_s2161" style="position:absolute;left:3751;top:575;width:120;height:768" coordorigin="3751,575" coordsize="120,768" o:spt="100" adj="0,,0" path="m3804,1224r-5,l3787,1228r-9,6l3768,1241r-7,9l3756,1260r-4,11l3751,1283r1,12l3756,1307r5,10l3768,1326r10,8l3787,1338r12,4l3811,1343r12,-1l3834,1338r11,-4l3853,1326r7,-9l3866,1307r4,-12l3870,1290r-59,l3805,1289r-1,-6l3804,1224xm3811,1223r-7,1l3804,1283r1,6l3811,1290r5,-1l3818,1283r,-59l3811,1223xm3818,1224r,59l3816,1289r-5,1l3870,1290r1,-7l3870,1271r-4,-11l3860,1250r-7,-9l3845,1234r-11,-6l3823,1224r-5,xm3818,1223r-7,l3818,1224r,-1xm3804,694r,530l3811,1223r7,l3818,695r-7,l3804,694xm3811,628r-6,2l3804,635r,59l3811,695r7,-1l3818,635r-2,-5l3811,628xm3818,694r-7,1l3818,695r,-1xm3811,575r-12,1l3787,580r-9,6l3768,593r-7,9l3756,612r-4,11l3751,635r1,12l3756,659r5,10l3768,678r10,8l3787,690r12,4l3804,694r,-59l3805,630r6,-2l3870,628r,-5l3866,612r-6,-10l3853,593r-8,-7l3834,580r-11,-4l3811,575xm3870,628r-59,l3816,630r2,5l3818,694r5,l3834,690r11,-4l3853,678r7,-9l3866,659r4,-12l3871,635r-1,-7xe" fillcolor="black" stroked="f">
              <v:stroke joinstyle="round"/>
              <v:formulas/>
              <v:path arrowok="t" o:connecttype="segments"/>
            </v:shape>
            <v:shape id="docshape105" o:spid="_x0000_s2162" style="position:absolute;left:3211;top:1066;width:2376;height:645" coordorigin="3211,1066" coordsize="2376,645" o:spt="100" adj="0,,0" path="m4961,1571r-1750,m4795,1072r61,-4l4917,1066r61,1l5039,1072r62,11l5165,1099r62,19l5282,1139r49,21l5374,1181r41,25l5453,1235r39,40l5530,1323r34,44l5587,1398t-792,306l4856,1708r61,3l4978,1710r61,-6l5101,1693r64,-16l5227,1658r55,-21l5331,1617r43,-22l5415,1570r38,-29l5492,1501r38,-47l5564,1409r23,-31e" filled="f">
              <v:stroke joinstyle="round"/>
              <v:formulas/>
              <v:path arrowok="t" o:connecttype="segments"/>
            </v:shape>
            <v:shape id="docshape106" o:spid="_x0000_s2163" type="#_x0000_t75" style="position:absolute;left:4799;top:1064;width:295;height:648">
              <v:imagedata r:id="rId21" o:title=""/>
            </v:shape>
            <v:shape id="docshape107" o:spid="_x0000_s2164" style="position:absolute;left:3787;top:1283;width:6048;height:804" coordorigin="3787,1283" coordsize="6048,804" o:spt="100" adj="0,,0" path="m8395,1643r,-360m9121,1499r78,11l9269,1539r60,46l9375,1645r30,70l9415,1793r-10,78l9375,1941r-46,60l9269,2047r-70,30l9121,2087r-294,l8827,1499r294,xm8827,1643r-432,m3787,1931r,-648m3787,1931r5040,m9835,1787r-432,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0"/>
        </w:rPr>
        <w:t>A</w:t>
      </w:r>
    </w:p>
    <w:p w14:paraId="4F4E2ADB" w14:textId="77777777" w:rsidR="00510C76" w:rsidRDefault="00000000">
      <w:pPr>
        <w:tabs>
          <w:tab w:val="left" w:pos="2511"/>
          <w:tab w:val="left" w:pos="2931"/>
          <w:tab w:val="left" w:pos="3351"/>
        </w:tabs>
        <w:spacing w:before="133"/>
        <w:ind w:left="1408"/>
        <w:rPr>
          <w:sz w:val="20"/>
        </w:rPr>
      </w:pPr>
      <w:r>
        <w:rPr>
          <w:noProof/>
        </w:rPr>
        <w:drawing>
          <wp:anchor distT="0" distB="0" distL="0" distR="0" simplePos="0" relativeHeight="251646464" behindDoc="1" locked="0" layoutInCell="1" allowOverlap="1" wp14:anchorId="11AE61A9" wp14:editId="69E544FE">
            <wp:simplePos x="0" y="0"/>
            <wp:positionH relativeFrom="page">
              <wp:posOffset>2681605</wp:posOffset>
            </wp:positionH>
            <wp:positionV relativeFrom="paragraph">
              <wp:posOffset>104140</wp:posOffset>
            </wp:positionV>
            <wp:extent cx="284480" cy="169545"/>
            <wp:effectExtent l="0" t="0" r="0" b="0"/>
            <wp:wrapNone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06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B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</w:p>
    <w:p w14:paraId="04CEFBB6" w14:textId="77777777" w:rsidR="00510C76" w:rsidRDefault="00510C76">
      <w:pPr>
        <w:pStyle w:val="BodyText"/>
        <w:rPr>
          <w:sz w:val="20"/>
        </w:rPr>
      </w:pPr>
    </w:p>
    <w:p w14:paraId="139B3B07" w14:textId="77777777" w:rsidR="00510C76" w:rsidRDefault="00510C76">
      <w:pPr>
        <w:pStyle w:val="BodyText"/>
        <w:spacing w:before="2"/>
        <w:rPr>
          <w:sz w:val="23"/>
        </w:rPr>
      </w:pPr>
    </w:p>
    <w:p w14:paraId="45344114" w14:textId="77777777" w:rsidR="00510C76" w:rsidRDefault="00000000">
      <w:pPr>
        <w:spacing w:line="223" w:lineRule="exact"/>
        <w:ind w:left="1419"/>
        <w:rPr>
          <w:sz w:val="20"/>
        </w:rPr>
      </w:pPr>
      <w:r>
        <w:rPr>
          <w:sz w:val="20"/>
        </w:rPr>
        <w:t>C</w:t>
      </w:r>
    </w:p>
    <w:p w14:paraId="00B16553" w14:textId="77777777" w:rsidR="00510C76" w:rsidRDefault="00000000">
      <w:pPr>
        <w:spacing w:line="223" w:lineRule="exact"/>
        <w:ind w:left="7827"/>
        <w:rPr>
          <w:sz w:val="20"/>
        </w:rPr>
      </w:pPr>
      <w:r>
        <w:rPr>
          <w:sz w:val="20"/>
        </w:rPr>
        <w:t>X</w:t>
      </w:r>
    </w:p>
    <w:p w14:paraId="3088D873" w14:textId="77777777" w:rsidR="00510C76" w:rsidRDefault="00510C76">
      <w:pPr>
        <w:pStyle w:val="BodyText"/>
        <w:spacing w:before="10"/>
        <w:rPr>
          <w:sz w:val="20"/>
        </w:rPr>
      </w:pPr>
    </w:p>
    <w:p w14:paraId="0CE48F92" w14:textId="77777777" w:rsidR="00510C76" w:rsidRDefault="00000000">
      <w:pPr>
        <w:spacing w:before="92"/>
        <w:ind w:left="1420" w:right="11"/>
        <w:jc w:val="center"/>
        <w:rPr>
          <w:rFonts w:ascii="Arial"/>
        </w:rPr>
      </w:pPr>
      <w:proofErr w:type="spellStart"/>
      <w:r>
        <w:rPr>
          <w:rFonts w:ascii="Arial"/>
        </w:rPr>
        <w:t>Rangkaian</w:t>
      </w:r>
      <w:proofErr w:type="spellEnd"/>
      <w:r>
        <w:rPr>
          <w:rFonts w:ascii="Arial"/>
          <w:spacing w:val="-11"/>
        </w:rPr>
        <w:t xml:space="preserve"> </w:t>
      </w:r>
      <w:r>
        <w:rPr>
          <w:rFonts w:ascii="Arial"/>
          <w:spacing w:val="-10"/>
        </w:rPr>
        <w:t>I</w:t>
      </w:r>
    </w:p>
    <w:p w14:paraId="37648036" w14:textId="77777777" w:rsidR="00510C76" w:rsidRDefault="00000000">
      <w:pPr>
        <w:spacing w:before="90"/>
        <w:ind w:left="1722"/>
        <w:rPr>
          <w:sz w:val="20"/>
        </w:rPr>
      </w:pPr>
      <w:r>
        <w:pict w14:anchorId="1B94B1BF">
          <v:group id="docshapegroup108" o:spid="_x0000_s2165" style="position:absolute;left:0;text-align:left;margin-left:174.4pt;margin-top:12.35pt;width:223.75pt;height:71.95pt;z-index:-251658752;mso-position-horizontal-relative:page" coordorigin="3488,248" coordsize="4475,1439">
            <v:shape id="docshape109" o:spid="_x0000_s2166" style="position:absolute;left:3499;top:544;width:3456;height:851" coordorigin="3499,544" coordsize="3456,851" o:spt="100" adj="0,,0" path="m5845,562r341,m6186,544r,575l6955,1119m5845,1395r1110,m5329,1251r-1830,e" filled="f">
              <v:stroke joinstyle="round"/>
              <v:formulas/>
              <v:path arrowok="t" o:connecttype="segments"/>
            </v:shape>
            <v:shape id="docshape110" o:spid="_x0000_s2167" style="position:absolute;left:4009;top:595;width:120;height:716" coordorigin="4009,596" coordsize="120,716" o:spt="100" adj="0,,0" path="m4062,1192r-5,l4045,1196r-9,5l4026,1208r-7,10l4014,1227r-4,12l4009,1251r1,12l4014,1274r5,11l4026,1293r10,7l4045,1306r12,4l4069,1311r12,-1l4092,1306r11,-6l4111,1293r7,-8l4124,1274r4,-11l4128,1258r-59,l4063,1256r-1,-5l4062,1192xm4069,1191r-7,1l4062,1251r1,5l4069,1258r5,-2l4076,1251r,-59l4069,1191xm4076,1192r,59l4074,1256r-5,2l4128,1258r1,-7l4128,1239r-4,-12l4118,1218r-7,-10l4103,1201r-11,-5l4081,1192r-5,xm4076,1191r-7,l4076,1192r,-1xm4069,596r-6,1l4062,603r,589l4069,1191r7,l4076,603r-2,-6l4069,596xe" fillcolor="black" stroked="f">
              <v:stroke joinstyle="round"/>
              <v:formulas/>
              <v:path arrowok="t" o:connecttype="segments"/>
            </v:shape>
            <v:shape id="docshape111" o:spid="_x0000_s2168" style="position:absolute;left:3859;top:618;width:1986;height:1060" coordorigin="3859,619" coordsize="1986,1060" o:spt="100" adj="0,,0" path="m5371,619r-1296,m5053,1040r61,-4l5175,1034r61,1l5297,1040r62,11l5423,1067r62,19l5540,1107r49,21l5632,1149r41,25l5711,1203r39,40l5788,1291r34,44l5845,1366t-626,173l3859,1539t1194,133l5114,1676r61,2l5236,1678r61,-6l5359,1661r64,-16l5485,1626r55,-21l5589,1585r43,-22l5673,1538r38,-29l5750,1469r38,-47l5822,1377r23,-31e" filled="f">
              <v:stroke joinstyle="round"/>
              <v:formulas/>
              <v:path arrowok="t" o:connecttype="segments"/>
            </v:shape>
            <v:shape id="docshape112" o:spid="_x0000_s2169" type="#_x0000_t75" style="position:absolute;left:5057;top:1032;width:295;height:648">
              <v:imagedata r:id="rId23" o:title=""/>
            </v:shape>
            <v:line id="_x0000_s2170" style="position:absolute;flip:x" from="3578,381" to="5329,381"/>
            <v:shape id="docshape113" o:spid="_x0000_s2171" style="position:absolute;left:5299;top:255;width:588;height:588" coordorigin="5299,255" coordsize="588,588" path="m5593,255r-294,l5299,843r294,l5671,833r70,-30l5801,757r46,-60l5877,627r10,-78l5877,471r-30,-71l5801,341r-60,-46l5671,266r-78,-11xe" stroked="f">
              <v:path arrowok="t"/>
            </v:shape>
            <v:shape id="docshape114" o:spid="_x0000_s2172" style="position:absolute;left:5299;top:255;width:588;height:588" coordorigin="5299,255" coordsize="588,588" path="m5593,255r78,11l5741,295r60,46l5847,400r30,71l5887,549r-10,78l5847,697r-46,60l5741,803r-70,30l5593,843r-294,l5299,255r294,xe" filled="f">
              <v:path arrowok="t"/>
            </v:shape>
            <v:shape id="docshape115" o:spid="_x0000_s2173" type="#_x0000_t75" style="position:absolute;left:5867;top:463;width:183;height:147">
              <v:imagedata r:id="rId24" o:title=""/>
            </v:shape>
            <v:shape id="docshape116" o:spid="_x0000_s2174" style="position:absolute;left:6811;top:975;width:588;height:588" coordorigin="6811,975" coordsize="588,588" path="m7105,975r-294,l6811,1563r294,l7183,1553r70,-30l7313,1477r46,-60l7389,1347r10,-78l7389,1191r-30,-71l7313,1061r-60,-46l7183,986r-78,-11xe" stroked="f">
              <v:path arrowok="t"/>
            </v:shape>
            <v:shape id="docshape117" o:spid="_x0000_s2175" style="position:absolute;left:6811;top:975;width:1152;height:588" coordorigin="6811,975" coordsize="1152,588" o:spt="100" adj="0,,0" path="m7105,975r78,11l7253,1015r60,46l7359,1120r30,71l7399,1269r-10,78l7359,1417r-46,60l7253,1523r-70,30l7105,1563r-294,l6811,975r294,xm7963,1263r-432,e" filled="f">
              <v:stroke joinstyle="round"/>
              <v:formulas/>
              <v:path arrowok="t" o:connecttype="segments"/>
            </v:shape>
            <v:shape id="docshape118" o:spid="_x0000_s2176" type="#_x0000_t75" style="position:absolute;left:7379;top:1183;width:183;height:147">
              <v:imagedata r:id="rId25" o:title=""/>
            </v:shape>
            <v:shape id="docshape119" o:spid="_x0000_s2177" style="position:absolute;left:3799;top:339;width:120;height:1220" coordorigin="3799,339" coordsize="120,1220" o:spt="100" adj="0,,0" path="m3852,458r,1093l3853,1556r6,2l3864,1556r2,-5l3866,459r-7,l3852,458xm3859,392r-6,1l3852,399r,59l3859,459r7,-1l3866,399r-2,-6l3859,392xm3866,458r-7,1l3866,459r,-1xm3859,339r-12,1l3835,344r-9,5l3816,356r-7,10l3804,375r-4,12l3799,399r1,12l3804,422r5,11l3816,441r10,7l3835,454r12,4l3852,458r,-59l3853,393r6,-1l3918,392r,-5l3914,375r-6,-9l3901,356r-8,-7l3882,344r-11,-4l3859,339xm3918,392r-59,l3864,393r2,6l3866,458r5,l3882,454r11,-6l3901,441r7,-8l3914,422r4,-11l3919,399r-1,-7xe" fillcolor="black" stroked="f">
              <v:stroke joinstyle="round"/>
              <v:formulas/>
              <v:path arrowok="t" o:connecttype="segments"/>
            </v:shape>
            <v:shape id="docshape120" o:spid="_x0000_s2178" type="#_x0000_t202" style="position:absolute;left:3488;top:968;width:143;height:222" filled="f" stroked="f">
              <v:textbox inset="0,0,0,0">
                <w:txbxContent>
                  <w:p w14:paraId="683C437A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</w:t>
                    </w:r>
                  </w:p>
                </w:txbxContent>
              </v:textbox>
            </v:shape>
            <v:shape id="docshape121" o:spid="_x0000_s2179" type="#_x0000_t202" style="position:absolute;left:7675;top:968;width:165;height:222" filled="f" stroked="f">
              <v:textbox inset="0,0,0,0">
                <w:txbxContent>
                  <w:p w14:paraId="67C57997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S</w:t>
      </w:r>
    </w:p>
    <w:p w14:paraId="2597613C" w14:textId="77777777" w:rsidR="00510C76" w:rsidRDefault="00510C76">
      <w:pPr>
        <w:pStyle w:val="BodyText"/>
        <w:rPr>
          <w:sz w:val="20"/>
        </w:rPr>
      </w:pPr>
    </w:p>
    <w:p w14:paraId="3B7A1336" w14:textId="77777777" w:rsidR="00510C76" w:rsidRDefault="00510C76">
      <w:pPr>
        <w:pStyle w:val="BodyText"/>
        <w:rPr>
          <w:sz w:val="20"/>
        </w:rPr>
      </w:pPr>
    </w:p>
    <w:p w14:paraId="553FE558" w14:textId="77777777" w:rsidR="00510C76" w:rsidRDefault="00510C76">
      <w:pPr>
        <w:pStyle w:val="BodyText"/>
        <w:rPr>
          <w:sz w:val="20"/>
        </w:rPr>
      </w:pPr>
    </w:p>
    <w:p w14:paraId="0F4E3BEF" w14:textId="77777777" w:rsidR="00510C76" w:rsidRDefault="00510C76">
      <w:pPr>
        <w:pStyle w:val="BodyText"/>
        <w:rPr>
          <w:sz w:val="20"/>
        </w:rPr>
      </w:pPr>
    </w:p>
    <w:p w14:paraId="475E06EE" w14:textId="77777777" w:rsidR="00510C76" w:rsidRDefault="00510C76">
      <w:pPr>
        <w:pStyle w:val="BodyText"/>
        <w:spacing w:before="11"/>
      </w:pPr>
    </w:p>
    <w:p w14:paraId="7D3CC0C2" w14:textId="77777777" w:rsidR="00510C76" w:rsidRDefault="00000000">
      <w:pPr>
        <w:spacing w:before="92"/>
        <w:ind w:left="2593" w:right="995"/>
        <w:jc w:val="center"/>
        <w:rPr>
          <w:rFonts w:ascii="Arial"/>
        </w:rPr>
      </w:pPr>
      <w:proofErr w:type="spellStart"/>
      <w:r>
        <w:rPr>
          <w:rFonts w:ascii="Arial"/>
        </w:rPr>
        <w:t>Rangkaian</w:t>
      </w:r>
      <w:proofErr w:type="spellEnd"/>
      <w:r>
        <w:rPr>
          <w:rFonts w:ascii="Arial"/>
          <w:spacing w:val="-11"/>
        </w:rPr>
        <w:t xml:space="preserve"> </w:t>
      </w:r>
      <w:r>
        <w:rPr>
          <w:rFonts w:ascii="Arial"/>
          <w:spacing w:val="-5"/>
        </w:rPr>
        <w:t>II</w:t>
      </w:r>
    </w:p>
    <w:p w14:paraId="1EBBCCB0" w14:textId="77777777" w:rsidR="00510C76" w:rsidRDefault="00000000">
      <w:pPr>
        <w:spacing w:before="183" w:line="379" w:lineRule="auto"/>
        <w:ind w:left="1923" w:right="6852" w:firstLine="55"/>
        <w:rPr>
          <w:sz w:val="20"/>
        </w:rPr>
      </w:pPr>
      <w:r>
        <w:pict w14:anchorId="3273AE53">
          <v:group id="docshapegroup122" o:spid="_x0000_s2180" style="position:absolute;left:0;text-align:left;margin-left:189.8pt;margin-top:13.4pt;width:257.1pt;height:73.35pt;z-index:-251659776;mso-position-horizontal-relative:page" coordorigin="3797,269" coordsize="5142,1467">
            <v:shape id="docshape123" o:spid="_x0000_s2181" style="position:absolute;left:6100;top:552;width:1834;height:574" coordorigin="6101,552" coordsize="1834,574" o:spt="100" adj="0,,0" path="m6101,570r563,m6664,552r,574l7934,1126e" filled="f">
              <v:stroke joinstyle="round"/>
              <v:formulas/>
              <v:path arrowok="t" o:connecttype="segments"/>
            </v:shape>
            <v:shape id="docshape124" o:spid="_x0000_s2182" style="position:absolute;left:5554;top:276;width:588;height:588" coordorigin="5555,276" coordsize="588,588" path="m5849,276r-294,l5555,864r294,l5927,854r70,-30l6057,778r46,-60l6132,648r11,-78l6132,492r-29,-70l6057,362r-60,-46l5927,287r-78,-11xe" stroked="f">
              <v:path arrowok="t"/>
            </v:shape>
            <v:shape id="docshape125" o:spid="_x0000_s2183" style="position:absolute;left:3835;top:276;width:4168;height:1452" coordorigin="3835,276" coordsize="4168,1452" o:spt="100" adj="0,,0" path="m5849,276r78,11l5997,316r60,46l6103,422r29,70l6143,570r-11,78l6103,718r-46,60l5997,824r-70,30l5849,864r-294,l5555,276r294,xm5909,1140r78,11l6057,1180r60,46l6163,1286r29,70l6203,1434r-11,78l6163,1582r-46,60l6057,1688r-70,30l5909,1728r-294,l5615,1140r294,xm6203,1428r1800,m5585,474r-1750,m5585,1344r-1260,e" filled="f">
              <v:stroke joinstyle="round"/>
              <v:formulas/>
              <v:path arrowok="t" o:connecttype="segments"/>
            </v:shape>
            <v:shape id="docshape126" o:spid="_x0000_s2184" style="position:absolute;left:4264;top:636;width:120;height:768" coordorigin="4265,636" coordsize="120,768" o:spt="100" adj="0,,0" path="m4318,1285r-5,l4302,1289r-11,6l4283,1302r-7,9l4270,1321r-4,11l4265,1344r1,12l4270,1368r6,10l4283,1387r8,8l4302,1399r11,4l4325,1404r12,-1l4349,1399r9,-4l4368,1387r7,-9l4380,1368r4,-12l4384,1351r-59,l4320,1350r-2,-6l4318,1285xm4325,1284r-7,1l4318,1344r2,6l4325,1351r6,-1l4332,1344r,-59l4325,1284xm4332,1285r,59l4331,1350r-6,1l4384,1351r1,-7l4384,1332r-4,-11l4375,1311r-7,-9l4358,1295r-9,-6l4337,1285r-5,xm4332,1284r-7,l4332,1285r,-1xm4318,755r,530l4325,1284r7,l4332,756r-7,l4318,755xm4325,689r-5,2l4318,696r,59l4325,756r7,-1l4332,696r-1,-5l4325,689xm4332,755r-7,1l4332,756r,-1xm4325,636r-12,1l4302,641r-11,6l4283,654r-7,9l4270,673r-4,11l4265,696r1,12l4270,720r6,10l4283,739r8,8l4302,751r11,4l4318,755r,-59l4320,691r5,-2l4384,689r,-5l4380,673r-5,-10l4368,654r-10,-7l4349,641r-12,-4l4325,636xm4384,689r-59,l4331,691r1,5l4332,755r5,l4349,751r9,-4l4368,739r7,-9l4380,720r4,-12l4385,696r-1,-7xe" fillcolor="black" stroked="f">
              <v:stroke joinstyle="round"/>
              <v:formulas/>
              <v:path arrowok="t" o:connecttype="segments"/>
            </v:shape>
            <v:shape id="docshape127" o:spid="_x0000_s2185" style="position:absolute;left:3796;top:1001;width:4710;height:645" coordorigin="3797,1001" coordsize="4710,645" o:spt="100" adj="0,,0" path="m5627,1632r-1830,m7715,1007r61,-4l7837,1001r61,1l7958,1007r63,11l8085,1034r62,19l8202,1074r49,21l8294,1116r40,25l8372,1170r40,40l8450,1258r33,44l8507,1333t-792,306l7776,1643r61,3l7898,1645r60,-6l8021,1628r64,-16l8147,1593r55,-21l8251,1552r43,-22l8334,1505r38,-29l8412,1436r38,-47l8483,1344r24,-31e" filled="f">
              <v:stroke joinstyle="round"/>
              <v:formulas/>
              <v:path arrowok="t" o:connecttype="segments"/>
            </v:shape>
            <v:shape id="docshape128" o:spid="_x0000_s2186" type="#_x0000_t75" style="position:absolute;left:7719;top:999;width:295;height:648">
              <v:imagedata r:id="rId26" o:title=""/>
            </v:shape>
            <v:line id="_x0000_s2187" style="position:absolute;flip:x" from="8507,1284" to="8939,1284"/>
            <v:shape id="docshape129" o:spid="_x0000_s2188" style="position:absolute;left:4762;top:1212;width:351;height:252" coordorigin="4763,1212" coordsize="351,252" path="m4763,1212r,252l5113,1338,4763,1212xe" stroked="f">
              <v:path arrowok="t"/>
            </v:shape>
            <v:shape id="docshape130" o:spid="_x0000_s2189" style="position:absolute;left:4762;top:1212;width:351;height:252" coordorigin="4763,1212" coordsize="351,252" path="m5113,1338r-350,126l4763,1212r350,126xe" filled="f">
              <v:path arrowok="t"/>
            </v:shape>
            <v:shape id="docshape131" o:spid="_x0000_s2190" style="position:absolute;left:5098;top:1296;width:99;height:99" coordorigin="5099,1296" coordsize="99,99" path="m5148,1296r-19,4l5113,1310r-10,16l5099,1345r4,20l5113,1380r16,11l5148,1395r19,-4l5183,1380r10,-15l5197,1345r-4,-19l5183,1310r-16,-10l5148,1296xe" stroked="f">
              <v:path arrowok="t"/>
            </v:shape>
            <v:shape id="docshape132" o:spid="_x0000_s2191" style="position:absolute;left:5098;top:1296;width:99;height:99" coordorigin="5099,1296" coordsize="99,99" path="m5197,1345r-4,20l5183,1380r-16,11l5148,1395r-19,-4l5113,1380r-10,-15l5099,1345r4,-19l5113,1310r16,-10l5148,1296r19,4l5183,1310r10,16l5197,1345xe" filled="f">
              <v:path arrowok="t"/>
            </v:shape>
            <v:shape id="docshape133" o:spid="_x0000_s2192" type="#_x0000_t202" style="position:absolute;left:3835;top:554;width:1740;height:222" filled="f" stroked="f">
              <v:textbox inset="0,0,0,0">
                <w:txbxContent>
                  <w:p w14:paraId="46DE0D75" w14:textId="77777777" w:rsidR="00510C76" w:rsidRDefault="00000000">
                    <w:pPr>
                      <w:tabs>
                        <w:tab w:val="left" w:pos="1719"/>
                      </w:tabs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docshape134" o:spid="_x0000_s2193" type="#_x0000_t202" style="position:absolute;left:8578;top:989;width:165;height:222" filled="f" stroked="f">
              <v:textbox inset="0,0,0,0">
                <w:txbxContent>
                  <w:p w14:paraId="3D47E029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0"/>
          <w:sz w:val="20"/>
        </w:rPr>
        <w:t>u</w:t>
      </w:r>
      <w:r>
        <w:rPr>
          <w:sz w:val="20"/>
        </w:rPr>
        <w:t xml:space="preserve"> </w:t>
      </w:r>
      <w:r>
        <w:rPr>
          <w:spacing w:val="-10"/>
          <w:sz w:val="20"/>
        </w:rPr>
        <w:t>v</w:t>
      </w:r>
    </w:p>
    <w:p w14:paraId="25A8394E" w14:textId="77777777" w:rsidR="00510C76" w:rsidRDefault="00510C76">
      <w:pPr>
        <w:pStyle w:val="BodyText"/>
        <w:spacing w:before="7"/>
        <w:rPr>
          <w:sz w:val="23"/>
        </w:rPr>
      </w:pPr>
    </w:p>
    <w:p w14:paraId="41AB361C" w14:textId="77777777" w:rsidR="00510C76" w:rsidRDefault="00000000">
      <w:pPr>
        <w:spacing w:before="92"/>
        <w:ind w:left="1932"/>
        <w:rPr>
          <w:sz w:val="20"/>
        </w:rPr>
      </w:pPr>
      <w:r>
        <w:rPr>
          <w:sz w:val="20"/>
        </w:rPr>
        <w:t>w</w:t>
      </w:r>
    </w:p>
    <w:p w14:paraId="6047A2AB" w14:textId="77777777" w:rsidR="00510C76" w:rsidRDefault="00000000">
      <w:pPr>
        <w:spacing w:before="188"/>
        <w:ind w:left="2525" w:right="995"/>
        <w:jc w:val="center"/>
        <w:rPr>
          <w:rFonts w:ascii="Arial"/>
        </w:rPr>
      </w:pPr>
      <w:proofErr w:type="spellStart"/>
      <w:r>
        <w:rPr>
          <w:rFonts w:ascii="Arial"/>
        </w:rPr>
        <w:t>Rangkaian</w:t>
      </w:r>
      <w:proofErr w:type="spellEnd"/>
      <w:r>
        <w:rPr>
          <w:rFonts w:ascii="Arial"/>
          <w:spacing w:val="-11"/>
        </w:rPr>
        <w:t xml:space="preserve"> </w:t>
      </w:r>
      <w:r>
        <w:rPr>
          <w:rFonts w:ascii="Arial"/>
          <w:spacing w:val="-5"/>
        </w:rPr>
        <w:t>III</w:t>
      </w:r>
    </w:p>
    <w:p w14:paraId="37385370" w14:textId="77777777" w:rsidR="00510C76" w:rsidRDefault="00000000">
      <w:pPr>
        <w:spacing w:before="174"/>
        <w:ind w:left="1923"/>
        <w:rPr>
          <w:sz w:val="20"/>
        </w:rPr>
      </w:pPr>
      <w:r>
        <w:pict w14:anchorId="1AF37A00">
          <v:group id="docshapegroup135" o:spid="_x0000_s2194" style="position:absolute;left:0;text-align:left;margin-left:184.4pt;margin-top:16.55pt;width:220.95pt;height:71.95pt;z-index:-251657728;mso-position-horizontal-relative:page" coordorigin="3689,332" coordsize="4419,1439">
            <v:shape id="docshape136" o:spid="_x0000_s2195" style="position:absolute;left:3698;top:628;width:3456;height:851" coordorigin="3698,628" coordsize="3456,851" o:spt="100" adj="0,,0" path="m6044,646r342,m6386,628r,575l7154,1203m6044,1479r1110,m5528,1335r-1830,e" filled="f">
              <v:stroke joinstyle="round"/>
              <v:formulas/>
              <v:path arrowok="t" o:connecttype="segments"/>
            </v:shape>
            <v:shape id="docshape137" o:spid="_x0000_s2196" style="position:absolute;left:4208;top:679;width:120;height:716" coordorigin="4208,680" coordsize="120,716" o:spt="100" adj="0,,0" path="m4261,1276r-5,l4246,1280r-11,5l4226,1292r-7,10l4213,1311r-3,12l4208,1335r2,12l4213,1358r6,11l4226,1377r9,7l4246,1390r10,4l4268,1395r12,-1l4292,1390r10,-6l4312,1377r7,-8l4324,1358r3,-11l4328,1342r-60,l4264,1340r-3,-5l4261,1276xm4268,1275r-7,1l4261,1335r3,5l4268,1342r6,-2l4277,1335r,-59l4268,1275xm4277,1276r,59l4274,1340r-6,2l4328,1342r,-7l4327,1323r-3,-12l4319,1302r-7,-10l4302,1285r-10,-5l4280,1276r-3,xm4277,1275r-9,l4277,1276r,-1xm4268,680r-4,1l4261,687r,589l4268,1275r9,l4277,687r-3,-6l4268,680xe" fillcolor="black" stroked="f">
              <v:stroke joinstyle="round"/>
              <v:formulas/>
              <v:path arrowok="t" o:connecttype="segments"/>
            </v:shape>
            <v:shape id="docshape138" o:spid="_x0000_s2197" style="position:absolute;left:4058;top:702;width:1986;height:1060" coordorigin="4058,703" coordsize="1986,1060" o:spt="100" adj="0,,0" path="m5570,703r-1296,m5252,1124r62,-4l5375,1118r61,1l5497,1124r62,11l5623,1151r62,19l5741,1191r48,21l5833,1233r40,25l5911,1287r39,40l5989,1375r33,44l6044,1450t-625,173l4058,1623t1194,133l5314,1760r61,2l5436,1762r61,-6l5559,1745r64,-16l5685,1710r56,-21l5789,1669r44,-22l5873,1622r38,-29l5950,1553r39,-47l6022,1461r22,-31e" filled="f">
              <v:stroke joinstyle="round"/>
              <v:formulas/>
              <v:path arrowok="t" o:connecttype="segments"/>
            </v:shape>
            <v:shape id="docshape139" o:spid="_x0000_s2198" type="#_x0000_t75" style="position:absolute;left:5256;top:1116;width:296;height:648">
              <v:imagedata r:id="rId27" o:title=""/>
            </v:shape>
            <v:line id="_x0000_s2199" style="position:absolute;flip:x" from="3779,465" to="5528,465"/>
            <v:shape id="docshape140" o:spid="_x0000_s2200" style="position:absolute;left:5498;top:339;width:588;height:588" coordorigin="5498,339" coordsize="588,588" path="m5792,339r-294,l5498,927r294,l5871,917r70,-30l6001,841r45,-60l6076,711r10,-78l6076,555r-30,-71l6001,425r-60,-46l5871,350r-79,-11xe" stroked="f">
              <v:path arrowok="t"/>
            </v:shape>
            <v:shape id="docshape141" o:spid="_x0000_s2201" style="position:absolute;left:5498;top:339;width:588;height:588" coordorigin="5498,339" coordsize="588,588" path="m5792,339r79,11l5941,379r60,46l6046,484r30,71l6086,633r-10,78l6046,781r-45,60l5941,887r-70,30l5792,927r-294,l5498,339r294,xe" filled="f">
              <v:path arrowok="t"/>
            </v:shape>
            <v:shape id="docshape142" o:spid="_x0000_s2202" type="#_x0000_t75" style="position:absolute;left:6011;top:1399;width:183;height:147">
              <v:imagedata r:id="rId28" o:title=""/>
            </v:shape>
            <v:shape id="docshape143" o:spid="_x0000_s2203" style="position:absolute;left:3998;top:423;width:120;height:1220" coordorigin="3998,423" coordsize="120,1220" o:spt="100" adj="0,,0" path="m4051,542r,1093l4054,1640r4,2l4064,1640r3,-5l4067,543r-9,l4051,542xm4058,476r-4,1l4051,483r,59l4058,543r9,-1l4067,483r-3,-6l4058,476xm4067,542r-9,1l4067,543r,-1xm4058,423r-12,1l4036,428r-11,5l4016,440r-7,10l4003,459r-3,12l3998,483r2,12l4003,506r6,11l4016,525r9,7l4036,538r10,4l4051,542r,-59l4054,477r4,-1l4118,476r-1,-5l4114,459r-5,-9l4102,440r-10,-7l4082,428r-12,-4l4058,423xm4118,476r-60,l4064,477r3,6l4067,542r3,l4082,538r10,-6l4102,525r7,-8l4114,506r3,-11l4118,483r,-7xe" fillcolor="black" stroked="f">
              <v:stroke joinstyle="round"/>
              <v:formulas/>
              <v:path arrowok="t" o:connecttype="segments"/>
            </v:shape>
            <v:shape id="docshape144" o:spid="_x0000_s2204" style="position:absolute;left:6883;top:979;width:1224;height:645" coordorigin="6883,980" coordsize="1224,645" o:spt="100" adj="0,,0" path="m8107,1263r-432,m6883,986r61,-4l7005,980r61,1l7127,986r62,11l7253,1013r62,19l7370,1053r49,21l7462,1095r41,25l7541,1149r39,40l7618,1237r34,44l7675,1312t-792,306l6944,1622r61,2l7066,1624r61,-6l7189,1607r64,-16l7315,1572r55,-21l7419,1531r43,-22l7503,1484r38,-29l7580,1415r38,-47l7652,1323r23,-31e" filled="f">
              <v:stroke joinstyle="round"/>
              <v:formulas/>
              <v:path arrowok="t" o:connecttype="segments"/>
            </v:shape>
            <v:shape id="docshape145" o:spid="_x0000_s2205" type="#_x0000_t75" style="position:absolute;left:6887;top:978;width:295;height:648">
              <v:imagedata r:id="rId29" o:title=""/>
            </v:shape>
            <v:shape id="docshape146" o:spid="_x0000_s2206" type="#_x0000_t202" style="position:absolute;left:3688;top:1052;width:165;height:222" filled="f" stroked="f">
              <v:textbox inset="0,0,0,0">
                <w:txbxContent>
                  <w:p w14:paraId="0FDFEBFD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</w:t>
                    </w:r>
                  </w:p>
                </w:txbxContent>
              </v:textbox>
            </v:shape>
            <v:shape id="docshape147" o:spid="_x0000_s2207" type="#_x0000_t202" style="position:absolute;left:7875;top:966;width:165;height:222" filled="f" stroked="f">
              <v:textbox inset="0,0,0,0">
                <w:txbxContent>
                  <w:p w14:paraId="1FD588B4" w14:textId="77777777" w:rsidR="00510C76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P</w:t>
      </w:r>
    </w:p>
    <w:p w14:paraId="06E5B6F3" w14:textId="77777777" w:rsidR="00510C76" w:rsidRDefault="00510C76">
      <w:pPr>
        <w:pStyle w:val="BodyText"/>
        <w:rPr>
          <w:sz w:val="20"/>
        </w:rPr>
      </w:pPr>
    </w:p>
    <w:p w14:paraId="35A831CA" w14:textId="77777777" w:rsidR="00510C76" w:rsidRDefault="00510C76">
      <w:pPr>
        <w:pStyle w:val="BodyText"/>
        <w:rPr>
          <w:sz w:val="20"/>
        </w:rPr>
      </w:pPr>
    </w:p>
    <w:p w14:paraId="108ADDFD" w14:textId="77777777" w:rsidR="00510C76" w:rsidRDefault="00510C76">
      <w:pPr>
        <w:pStyle w:val="BodyText"/>
        <w:rPr>
          <w:sz w:val="20"/>
        </w:rPr>
      </w:pPr>
    </w:p>
    <w:p w14:paraId="3A72F0F4" w14:textId="77777777" w:rsidR="00510C76" w:rsidRDefault="00510C76">
      <w:pPr>
        <w:pStyle w:val="BodyText"/>
        <w:rPr>
          <w:sz w:val="20"/>
        </w:rPr>
      </w:pPr>
    </w:p>
    <w:p w14:paraId="66928366" w14:textId="77777777" w:rsidR="00510C76" w:rsidRDefault="00510C76">
      <w:pPr>
        <w:pStyle w:val="BodyText"/>
        <w:rPr>
          <w:sz w:val="20"/>
        </w:rPr>
      </w:pPr>
    </w:p>
    <w:p w14:paraId="1DC7DA31" w14:textId="77777777" w:rsidR="00510C76" w:rsidRDefault="00510C76">
      <w:pPr>
        <w:pStyle w:val="BodyText"/>
        <w:spacing w:before="5"/>
        <w:rPr>
          <w:sz w:val="16"/>
        </w:rPr>
      </w:pPr>
    </w:p>
    <w:p w14:paraId="170A4020" w14:textId="77777777" w:rsidR="00510C76" w:rsidRDefault="00000000">
      <w:pPr>
        <w:spacing w:before="92"/>
        <w:ind w:left="1420" w:right="10"/>
        <w:jc w:val="center"/>
        <w:rPr>
          <w:rFonts w:ascii="Arial"/>
        </w:rPr>
      </w:pPr>
      <w:proofErr w:type="spellStart"/>
      <w:r>
        <w:rPr>
          <w:rFonts w:ascii="Arial"/>
        </w:rPr>
        <w:t>Rangkaian</w:t>
      </w:r>
      <w:proofErr w:type="spellEnd"/>
      <w:r>
        <w:rPr>
          <w:rFonts w:ascii="Arial"/>
          <w:spacing w:val="-11"/>
        </w:rPr>
        <w:t xml:space="preserve"> </w:t>
      </w:r>
      <w:r>
        <w:rPr>
          <w:rFonts w:ascii="Arial"/>
          <w:spacing w:val="-5"/>
        </w:rPr>
        <w:t>IV</w:t>
      </w:r>
    </w:p>
    <w:sectPr w:rsidR="00510C76">
      <w:type w:val="continuous"/>
      <w:pgSz w:w="12240" w:h="15840"/>
      <w:pgMar w:top="1560" w:right="1580" w:bottom="1320" w:left="1720" w:header="718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70C55" w14:textId="77777777" w:rsidR="005B51D5" w:rsidRDefault="005B51D5">
      <w:r>
        <w:separator/>
      </w:r>
    </w:p>
  </w:endnote>
  <w:endnote w:type="continuationSeparator" w:id="0">
    <w:p w14:paraId="1F1B368D" w14:textId="77777777" w:rsidR="005B51D5" w:rsidRDefault="005B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052B" w14:textId="77777777" w:rsidR="00510C76" w:rsidRDefault="00000000">
    <w:pPr>
      <w:pStyle w:val="BodyText"/>
      <w:spacing w:line="14" w:lineRule="auto"/>
      <w:rPr>
        <w:sz w:val="20"/>
      </w:rPr>
    </w:pPr>
    <w:r>
      <w:pict w14:anchorId="38D636D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478.75pt;margin-top:724.05pt;width:46.75pt;height:13.1pt;z-index:-251658752;mso-position-horizontal-relative:page;mso-position-vertical-relative:page;mso-width-relative:page;mso-height-relative:page" filled="f" stroked="f">
          <v:textbox inset="0,0,0,0">
            <w:txbxContent>
              <w:p w14:paraId="21E33111" w14:textId="77777777" w:rsidR="00510C76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rFonts w:ascii="Arial Narrow"/>
                    <w:i/>
                    <w:sz w:val="18"/>
                  </w:rPr>
                  <w:t>Halaman</w:t>
                </w:r>
                <w:r>
                  <w:rPr>
                    <w:rFonts w:ascii="Arial Narrow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>
                  <w:rPr>
                    <w:spacing w:val="-5"/>
                    <w:sz w:val="20"/>
                  </w:rPr>
                  <w:t>10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D0298DF">
        <v:shape id="docshape3" o:spid="_x0000_s1027" type="#_x0000_t202" style="position:absolute;margin-left:112.35pt;margin-top:724.7pt;width:141.45pt;height:22.75pt;z-index:-251657728;mso-position-horizontal-relative:page;mso-position-vertical-relative:page;mso-width-relative:page;mso-height-relative:page" filled="f" stroked="f">
          <v:textbox inset="0,0,0,0">
            <w:txbxContent>
              <w:p w14:paraId="1ABA5BC5" w14:textId="77777777" w:rsidR="00510C76" w:rsidRDefault="00000000">
                <w:pPr>
                  <w:spacing w:before="16"/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w w:val="95"/>
                    <w:sz w:val="18"/>
                  </w:rPr>
                  <w:t>PERCOBAAN</w:t>
                </w:r>
                <w:r>
                  <w:rPr>
                    <w:rFonts w:ascii="Arial Narrow"/>
                    <w:i/>
                    <w:spacing w:val="27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t>2.</w:t>
                </w:r>
              </w:p>
              <w:p w14:paraId="7A5F5E38" w14:textId="77777777" w:rsidR="00510C76" w:rsidRDefault="00000000">
                <w:pPr>
                  <w:spacing w:before="6"/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sz w:val="18"/>
                  </w:rPr>
                  <w:t>RANGKAIAN</w:t>
                </w:r>
                <w:r>
                  <w:rPr>
                    <w:rFonts w:ascii="Arial Narrow"/>
                    <w:i/>
                    <w:spacing w:val="-10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GERBANG</w:t>
                </w:r>
                <w:r>
                  <w:rPr>
                    <w:rFonts w:ascii="Arial Narrow"/>
                    <w:i/>
                    <w:spacing w:val="-9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LOGIKA</w:t>
                </w:r>
                <w:r>
                  <w:rPr>
                    <w:rFonts w:ascii="Arial Narrow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2"/>
                    <w:sz w:val="18"/>
                  </w:rPr>
                  <w:t>DASAR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02505" w14:textId="77777777" w:rsidR="005B51D5" w:rsidRDefault="005B51D5">
      <w:r>
        <w:separator/>
      </w:r>
    </w:p>
  </w:footnote>
  <w:footnote w:type="continuationSeparator" w:id="0">
    <w:p w14:paraId="1C2BF6A2" w14:textId="77777777" w:rsidR="005B51D5" w:rsidRDefault="005B5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3F6EA" w14:textId="77777777" w:rsidR="00510C76" w:rsidRDefault="00000000">
    <w:pPr>
      <w:pStyle w:val="BodyText"/>
      <w:spacing w:line="14" w:lineRule="auto"/>
      <w:rPr>
        <w:sz w:val="20"/>
      </w:rPr>
    </w:pPr>
    <w:r>
      <w:pict w14:anchorId="7810D55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112.4pt;margin-top:34.85pt;width:196.15pt;height:13.3pt;z-index:-251659776;mso-position-horizontal-relative:page;mso-position-vertical-relative:page;mso-width-relative:page;mso-height-relative:page" filled="f" stroked="f">
          <v:textbox inset="0,0,0,0">
            <w:txbxContent>
              <w:p w14:paraId="4D517F07" w14:textId="77777777" w:rsidR="00510C76" w:rsidRDefault="00000000">
                <w:pPr>
                  <w:spacing w:before="16"/>
                  <w:ind w:left="20"/>
                  <w:rPr>
                    <w:rFonts w:ascii="Arial Narrow"/>
                    <w:i/>
                    <w:sz w:val="20"/>
                  </w:rPr>
                </w:pPr>
                <w:r>
                  <w:rPr>
                    <w:rFonts w:ascii="Arial Narrow"/>
                    <w:i/>
                    <w:sz w:val="20"/>
                  </w:rPr>
                  <w:t>PETUNJUK</w:t>
                </w:r>
                <w:r>
                  <w:rPr>
                    <w:rFonts w:ascii="Arial Narrow"/>
                    <w:i/>
                    <w:spacing w:val="-11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PRAKTIKUM</w:t>
                </w:r>
                <w:r>
                  <w:rPr>
                    <w:rFonts w:ascii="Arial Narrow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ELEKTRONIKA</w:t>
                </w:r>
                <w:r>
                  <w:rPr>
                    <w:rFonts w:ascii="Arial Narrow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DIGITAL</w:t>
                </w:r>
                <w:r>
                  <w:rPr>
                    <w:rFonts w:ascii="Arial Narrow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pacing w:val="-10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)"/>
      <w:lvlJc w:val="left"/>
      <w:pPr>
        <w:ind w:left="833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650" w:hanging="286"/>
      </w:pPr>
      <w:rPr>
        <w:rFonts w:hint="default"/>
      </w:rPr>
    </w:lvl>
    <w:lvl w:ilvl="2">
      <w:numFmt w:val="bullet"/>
      <w:lvlText w:val="•"/>
      <w:lvlJc w:val="left"/>
      <w:pPr>
        <w:ind w:left="2460" w:hanging="286"/>
      </w:pPr>
      <w:rPr>
        <w:rFonts w:hint="default"/>
      </w:rPr>
    </w:lvl>
    <w:lvl w:ilvl="3">
      <w:numFmt w:val="bullet"/>
      <w:lvlText w:val="•"/>
      <w:lvlJc w:val="left"/>
      <w:pPr>
        <w:ind w:left="3270" w:hanging="286"/>
      </w:pPr>
      <w:rPr>
        <w:rFonts w:hint="default"/>
      </w:rPr>
    </w:lvl>
    <w:lvl w:ilvl="4">
      <w:numFmt w:val="bullet"/>
      <w:lvlText w:val="•"/>
      <w:lvlJc w:val="left"/>
      <w:pPr>
        <w:ind w:left="4080" w:hanging="286"/>
      </w:pPr>
      <w:rPr>
        <w:rFonts w:hint="default"/>
      </w:rPr>
    </w:lvl>
    <w:lvl w:ilvl="5">
      <w:numFmt w:val="bullet"/>
      <w:lvlText w:val="•"/>
      <w:lvlJc w:val="left"/>
      <w:pPr>
        <w:ind w:left="4890" w:hanging="286"/>
      </w:pPr>
      <w:rPr>
        <w:rFonts w:hint="default"/>
      </w:rPr>
    </w:lvl>
    <w:lvl w:ilvl="6">
      <w:numFmt w:val="bullet"/>
      <w:lvlText w:val="•"/>
      <w:lvlJc w:val="left"/>
      <w:pPr>
        <w:ind w:left="5700" w:hanging="286"/>
      </w:pPr>
      <w:rPr>
        <w:rFonts w:hint="default"/>
      </w:rPr>
    </w:lvl>
    <w:lvl w:ilvl="7">
      <w:numFmt w:val="bullet"/>
      <w:lvlText w:val="•"/>
      <w:lvlJc w:val="left"/>
      <w:pPr>
        <w:ind w:left="6510" w:hanging="286"/>
      </w:pPr>
      <w:rPr>
        <w:rFonts w:hint="default"/>
      </w:rPr>
    </w:lvl>
    <w:lvl w:ilvl="8">
      <w:numFmt w:val="bullet"/>
      <w:lvlText w:val="•"/>
      <w:lvlJc w:val="left"/>
      <w:pPr>
        <w:ind w:left="7320" w:hanging="286"/>
      </w:pPr>
      <w:rPr>
        <w:rFonts w:hint="default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8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596" w:hanging="240"/>
      </w:pPr>
      <w:rPr>
        <w:rFonts w:hint="default"/>
      </w:rPr>
    </w:lvl>
    <w:lvl w:ilvl="2">
      <w:numFmt w:val="bullet"/>
      <w:lvlText w:val="•"/>
      <w:lvlJc w:val="left"/>
      <w:pPr>
        <w:ind w:left="2412" w:hanging="240"/>
      </w:pPr>
      <w:rPr>
        <w:rFonts w:hint="default"/>
      </w:rPr>
    </w:lvl>
    <w:lvl w:ilvl="3">
      <w:numFmt w:val="bullet"/>
      <w:lvlText w:val="•"/>
      <w:lvlJc w:val="left"/>
      <w:pPr>
        <w:ind w:left="3228" w:hanging="240"/>
      </w:pPr>
      <w:rPr>
        <w:rFonts w:hint="default"/>
      </w:rPr>
    </w:lvl>
    <w:lvl w:ilvl="4">
      <w:numFmt w:val="bullet"/>
      <w:lvlText w:val="•"/>
      <w:lvlJc w:val="left"/>
      <w:pPr>
        <w:ind w:left="4044" w:hanging="240"/>
      </w:pPr>
      <w:rPr>
        <w:rFonts w:hint="default"/>
      </w:rPr>
    </w:lvl>
    <w:lvl w:ilvl="5">
      <w:numFmt w:val="bullet"/>
      <w:lvlText w:val="•"/>
      <w:lvlJc w:val="left"/>
      <w:pPr>
        <w:ind w:left="4860" w:hanging="240"/>
      </w:pPr>
      <w:rPr>
        <w:rFonts w:hint="default"/>
      </w:rPr>
    </w:lvl>
    <w:lvl w:ilvl="6">
      <w:numFmt w:val="bullet"/>
      <w:lvlText w:val="•"/>
      <w:lvlJc w:val="left"/>
      <w:pPr>
        <w:ind w:left="5676" w:hanging="240"/>
      </w:pPr>
      <w:rPr>
        <w:rFonts w:hint="default"/>
      </w:rPr>
    </w:lvl>
    <w:lvl w:ilvl="7">
      <w:numFmt w:val="bullet"/>
      <w:lvlText w:val="•"/>
      <w:lvlJc w:val="left"/>
      <w:pPr>
        <w:ind w:left="6492" w:hanging="240"/>
      </w:pPr>
      <w:rPr>
        <w:rFonts w:hint="default"/>
      </w:rPr>
    </w:lvl>
    <w:lvl w:ilvl="8">
      <w:numFmt w:val="bullet"/>
      <w:lvlText w:val="•"/>
      <w:lvlJc w:val="left"/>
      <w:pPr>
        <w:ind w:left="7308" w:hanging="240"/>
      </w:pPr>
      <w:rPr>
        <w:rFonts w:hint="default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560" w:hanging="360"/>
      </w:pPr>
      <w:rPr>
        <w:rFonts w:hint="default"/>
      </w:rPr>
    </w:lvl>
    <w:lvl w:ilvl="2">
      <w:numFmt w:val="bullet"/>
      <w:lvlText w:val="•"/>
      <w:lvlJc w:val="left"/>
      <w:pPr>
        <w:ind w:left="1730" w:hanging="360"/>
      </w:pPr>
      <w:rPr>
        <w:rFonts w:hint="default"/>
      </w:rPr>
    </w:lvl>
    <w:lvl w:ilvl="3">
      <w:numFmt w:val="bullet"/>
      <w:lvlText w:val="•"/>
      <w:lvlJc w:val="left"/>
      <w:pPr>
        <w:ind w:left="1900" w:hanging="360"/>
      </w:pPr>
      <w:rPr>
        <w:rFonts w:hint="default"/>
      </w:rPr>
    </w:lvl>
    <w:lvl w:ilvl="4">
      <w:numFmt w:val="bullet"/>
      <w:lvlText w:val="•"/>
      <w:lvlJc w:val="left"/>
      <w:pPr>
        <w:ind w:left="2070" w:hanging="360"/>
      </w:pPr>
      <w:rPr>
        <w:rFonts w:hint="default"/>
      </w:rPr>
    </w:lvl>
    <w:lvl w:ilvl="5">
      <w:numFmt w:val="bullet"/>
      <w:lvlText w:val="•"/>
      <w:lvlJc w:val="left"/>
      <w:pPr>
        <w:ind w:left="2241" w:hanging="360"/>
      </w:pPr>
      <w:rPr>
        <w:rFonts w:hint="default"/>
      </w:rPr>
    </w:lvl>
    <w:lvl w:ilvl="6">
      <w:numFmt w:val="bullet"/>
      <w:lvlText w:val="•"/>
      <w:lvlJc w:val="left"/>
      <w:pPr>
        <w:ind w:left="2411" w:hanging="360"/>
      </w:pPr>
      <w:rPr>
        <w:rFonts w:hint="default"/>
      </w:rPr>
    </w:lvl>
    <w:lvl w:ilvl="7">
      <w:numFmt w:val="bullet"/>
      <w:lvlText w:val="•"/>
      <w:lvlJc w:val="left"/>
      <w:pPr>
        <w:ind w:left="2581" w:hanging="360"/>
      </w:pPr>
      <w:rPr>
        <w:rFonts w:hint="default"/>
      </w:rPr>
    </w:lvl>
    <w:lvl w:ilvl="8">
      <w:numFmt w:val="bullet"/>
      <w:lvlText w:val="•"/>
      <w:lvlJc w:val="left"/>
      <w:pPr>
        <w:ind w:left="2752" w:hanging="360"/>
      </w:pPr>
      <w:rPr>
        <w:rFonts w:hint="default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►"/>
      <w:lvlJc w:val="left"/>
      <w:pPr>
        <w:ind w:left="1628" w:hanging="360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24"/>
        <w:szCs w:val="24"/>
      </w:rPr>
    </w:lvl>
    <w:lvl w:ilvl="1">
      <w:numFmt w:val="bullet"/>
      <w:lvlText w:val="•"/>
      <w:lvlJc w:val="left"/>
      <w:pPr>
        <w:ind w:left="2352" w:hanging="360"/>
      </w:pPr>
      <w:rPr>
        <w:rFonts w:hint="default"/>
      </w:rPr>
    </w:lvl>
    <w:lvl w:ilvl="2">
      <w:numFmt w:val="bullet"/>
      <w:lvlText w:val="•"/>
      <w:lvlJc w:val="left"/>
      <w:pPr>
        <w:ind w:left="3084" w:hanging="360"/>
      </w:pPr>
      <w:rPr>
        <w:rFonts w:hint="default"/>
      </w:rPr>
    </w:lvl>
    <w:lvl w:ilvl="3">
      <w:numFmt w:val="bullet"/>
      <w:lvlText w:val="•"/>
      <w:lvlJc w:val="left"/>
      <w:pPr>
        <w:ind w:left="3816" w:hanging="360"/>
      </w:pPr>
      <w:rPr>
        <w:rFonts w:hint="default"/>
      </w:rPr>
    </w:lvl>
    <w:lvl w:ilvl="4">
      <w:numFmt w:val="bullet"/>
      <w:lvlText w:val="•"/>
      <w:lvlJc w:val="left"/>
      <w:pPr>
        <w:ind w:left="4548" w:hanging="360"/>
      </w:pPr>
      <w:rPr>
        <w:rFonts w:hint="default"/>
      </w:rPr>
    </w:lvl>
    <w:lvl w:ilvl="5">
      <w:numFmt w:val="bullet"/>
      <w:lvlText w:val="•"/>
      <w:lvlJc w:val="left"/>
      <w:pPr>
        <w:ind w:left="5280" w:hanging="360"/>
      </w:pPr>
      <w:rPr>
        <w:rFonts w:hint="default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</w:rPr>
    </w:lvl>
    <w:lvl w:ilvl="7">
      <w:numFmt w:val="bullet"/>
      <w:lvlText w:val="•"/>
      <w:lvlJc w:val="left"/>
      <w:pPr>
        <w:ind w:left="6744" w:hanging="360"/>
      </w:pPr>
      <w:rPr>
        <w:rFonts w:hint="default"/>
      </w:rPr>
    </w:lvl>
    <w:lvl w:ilvl="8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</w:rPr>
    </w:lvl>
    <w:lvl w:ilvl="2">
      <w:numFmt w:val="bullet"/>
      <w:lvlText w:val="•"/>
      <w:lvlJc w:val="left"/>
      <w:pPr>
        <w:ind w:left="2508" w:hanging="360"/>
      </w:pPr>
      <w:rPr>
        <w:rFonts w:hint="default"/>
      </w:rPr>
    </w:lvl>
    <w:lvl w:ilvl="3">
      <w:numFmt w:val="bullet"/>
      <w:lvlText w:val="•"/>
      <w:lvlJc w:val="left"/>
      <w:pPr>
        <w:ind w:left="3312" w:hanging="360"/>
      </w:pPr>
      <w:rPr>
        <w:rFonts w:hint="default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</w:rPr>
    </w:lvl>
    <w:lvl w:ilvl="6">
      <w:numFmt w:val="bullet"/>
      <w:lvlText w:val="•"/>
      <w:lvlJc w:val="left"/>
      <w:pPr>
        <w:ind w:left="5724" w:hanging="360"/>
      </w:pPr>
      <w:rPr>
        <w:rFonts w:hint="default"/>
      </w:rPr>
    </w:lvl>
    <w:lvl w:ilvl="7">
      <w:numFmt w:val="bullet"/>
      <w:lvlText w:val="•"/>
      <w:lvlJc w:val="left"/>
      <w:pPr>
        <w:ind w:left="6528" w:hanging="360"/>
      </w:pPr>
      <w:rPr>
        <w:rFonts w:hint="default"/>
      </w:rPr>
    </w:lvl>
    <w:lvl w:ilvl="8">
      <w:numFmt w:val="bullet"/>
      <w:lvlText w:val="•"/>
      <w:lvlJc w:val="left"/>
      <w:pPr>
        <w:ind w:left="7332" w:hanging="360"/>
      </w:pPr>
      <w:rPr>
        <w:rFonts w:hint="default"/>
      </w:rPr>
    </w:lvl>
  </w:abstractNum>
  <w:abstractNum w:abstractNumId="5" w15:restartNumberingAfterBreak="0">
    <w:nsid w:val="78731ED9"/>
    <w:multiLevelType w:val="hybridMultilevel"/>
    <w:tmpl w:val="3142F912"/>
    <w:lvl w:ilvl="0" w:tplc="B65C7F52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DD360CFA"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1DD4BDC8"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287A2152"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91EA6082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B94ADA80">
      <w:numFmt w:val="bullet"/>
      <w:lvlText w:val="•"/>
      <w:lvlJc w:val="left"/>
      <w:pPr>
        <w:ind w:left="4970" w:hanging="360"/>
      </w:pPr>
      <w:rPr>
        <w:rFonts w:hint="default"/>
      </w:rPr>
    </w:lvl>
    <w:lvl w:ilvl="6" w:tplc="DC12198A"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46F0B342">
      <w:numFmt w:val="bullet"/>
      <w:lvlText w:val="•"/>
      <w:lvlJc w:val="left"/>
      <w:pPr>
        <w:ind w:left="6598" w:hanging="360"/>
      </w:pPr>
      <w:rPr>
        <w:rFonts w:hint="default"/>
      </w:rPr>
    </w:lvl>
    <w:lvl w:ilvl="8" w:tplc="604E103A">
      <w:numFmt w:val="bullet"/>
      <w:lvlText w:val="•"/>
      <w:lvlJc w:val="left"/>
      <w:pPr>
        <w:ind w:left="7412" w:hanging="360"/>
      </w:pPr>
      <w:rPr>
        <w:rFonts w:hint="default"/>
      </w:rPr>
    </w:lvl>
  </w:abstractNum>
  <w:num w:numId="1" w16cid:durableId="1140536540">
    <w:abstractNumId w:val="3"/>
  </w:num>
  <w:num w:numId="2" w16cid:durableId="215243956">
    <w:abstractNumId w:val="2"/>
  </w:num>
  <w:num w:numId="3" w16cid:durableId="426384365">
    <w:abstractNumId w:val="4"/>
  </w:num>
  <w:num w:numId="4" w16cid:durableId="451097045">
    <w:abstractNumId w:val="1"/>
  </w:num>
  <w:num w:numId="5" w16cid:durableId="639194429">
    <w:abstractNumId w:val="0"/>
  </w:num>
  <w:num w:numId="6" w16cid:durableId="150368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0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C76"/>
    <w:rsid w:val="00006619"/>
    <w:rsid w:val="003F1FAE"/>
    <w:rsid w:val="00510C76"/>
    <w:rsid w:val="005B51D5"/>
    <w:rsid w:val="436B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8"/>
    <o:shapelayout v:ext="edit">
      <o:idmap v:ext="edit" data="2"/>
    </o:shapelayout>
  </w:shapeDefaults>
  <w:decimalSymbol w:val=","/>
  <w:listSeparator w:val=";"/>
  <w14:docId w14:val="738065AE"/>
  <w15:docId w15:val="{25F9F17C-E20A-459F-899B-6A03E898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9" w:qFormat="1"/>
    <w:lsdException w:name="footnote text" w:qFormat="1"/>
    <w:lsdException w:name="annotation text" w:qFormat="1"/>
    <w:lsdException w:name="index heading" w:qFormat="1"/>
    <w:lsdException w:name="caption" w:semiHidden="1" w:unhideWhenUsed="1" w:qFormat="1"/>
    <w:lsdException w:name="annotation reference" w:qFormat="1"/>
    <w:lsdException w:name="line number" w:qFormat="1"/>
    <w:lsdException w:name="List Number" w:qFormat="1"/>
    <w:lsdException w:name="List 2" w:qFormat="1"/>
    <w:lsdException w:name="List Bullet 2" w:qFormat="1"/>
    <w:lsdException w:name="List Bullet 5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Subtitle" w:qFormat="1"/>
    <w:lsdException w:name="Body Text First Indent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Keyboard" w:qFormat="1"/>
    <w:lsdException w:name="HTML Typewriter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33"/>
      <w:ind w:left="54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3"/>
      <w:ind w:left="1420" w:right="994"/>
      <w:jc w:val="center"/>
    </w:pPr>
    <w:rPr>
      <w:rFonts w:ascii="Arial Narrow" w:eastAsia="Arial Narrow" w:hAnsi="Arial Narrow" w:cs="Arial Narrow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08" w:hanging="361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2"/>
    <customShpInfo spid="_x0000_s1034"/>
    <customShpInfo spid="_x0000_s1033"/>
    <customShpInfo spid="_x0000_s1036"/>
    <customShpInfo spid="_x0000_s1035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37"/>
    <customShpInfo spid="_x0000_s1060"/>
    <customShpInfo spid="_x0000_s1059"/>
    <customShpInfo spid="_x0000_s1062"/>
    <customShpInfo spid="_x0000_s1061"/>
    <customShpInfo spid="_x0000_s1063"/>
    <customShpInfo spid="_x0000_s1064"/>
    <customShpInfo spid="_x0000_s1065"/>
    <customShpInfo spid="_x0000_s1066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67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80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094"/>
    <customShpInfo spid="_x0000_s1125"/>
    <customShpInfo spid="_x0000_s1126"/>
    <customShpInfo spid="_x0000_s1128"/>
    <customShpInfo spid="_x0000_s1127"/>
    <customShpInfo spid="_x0000_s1130"/>
    <customShpInfo spid="_x0000_s1129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3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41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56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556</Words>
  <Characters>2719</Characters>
  <Application>Microsoft Office Word</Application>
  <DocSecurity>0</DocSecurity>
  <Lines>181</Lines>
  <Paragraphs>76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PERCOBAAN 3</dc:title>
  <dc:creator>Heru Iswanto</dc:creator>
  <cp:lastModifiedBy>Kusno</cp:lastModifiedBy>
  <cp:revision>2</cp:revision>
  <dcterms:created xsi:type="dcterms:W3CDTF">2025-02-19T01:31:00Z</dcterms:created>
  <dcterms:modified xsi:type="dcterms:W3CDTF">2025-02-19T01:40:00Z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2007-03-20T00:00:00Z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2025-02-19T00:00:00Z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6B7BC78E3982408A903F6CF69F46EB2A_12</vt:lpwstr>
  </property>
  <property fmtid="{D5CDD505-2E9C-101B-9397-08002B2CF9AE}" pid="7" name="GrammarlyDocumentId">
    <vt:lpwstr>6d92bf115a15becd36fe2d4e40df7da6ee1bbde507ed9089a8bb7a72b844f767</vt:lpwstr>
  </property>
</Properties>
</file>